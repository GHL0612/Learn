
<file path=[Content_Types].xml><?xml version="1.0" encoding="utf-8"?>
<Types xmlns="http://schemas.openxmlformats.org/package/2006/content-types">
  <Default Extension="xml" ContentType="application/xml"/>
  <Default Extension="wmf" ContentType="image/x-wm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pacing w:after="0" w:line="480" w:lineRule="auto"/>
        <w:jc w:val="center"/>
        <w:textAlignment w:val="auto"/>
        <w:outlineLvl w:val="9"/>
        <w:rPr>
          <w:rFonts w:hint="eastAsia" w:ascii="华文中宋" w:hAnsi="华文中宋" w:eastAsia="华文中宋" w:cs="华文中宋"/>
          <w:b/>
          <w:bCs w:val="0"/>
          <w:color w:val="000000"/>
          <w:kern w:val="2"/>
          <w:sz w:val="28"/>
          <w:szCs w:val="28"/>
          <w:lang w:val="en-US" w:eastAsia="zh-CN"/>
        </w:rPr>
      </w:pPr>
      <w:r>
        <w:rPr>
          <w:rFonts w:hint="eastAsia" w:ascii="华文中宋" w:hAnsi="华文中宋" w:eastAsia="华文中宋" w:cs="华文中宋"/>
          <w:b/>
          <w:bCs w:val="0"/>
          <w:color w:val="auto"/>
          <w:kern w:val="2"/>
          <w:sz w:val="28"/>
          <w:szCs w:val="28"/>
          <w:lang w:eastAsia="zh-CN"/>
        </w:rPr>
        <w:t>第</w:t>
      </w:r>
      <w:r>
        <w:rPr>
          <w:rFonts w:hint="eastAsia" w:ascii="华文中宋" w:hAnsi="华文中宋" w:eastAsia="华文中宋" w:cs="华文中宋"/>
          <w:b/>
          <w:bCs w:val="0"/>
          <w:color w:val="auto"/>
          <w:kern w:val="2"/>
          <w:sz w:val="28"/>
          <w:szCs w:val="28"/>
          <w:lang w:val="en-US" w:eastAsia="zh-CN"/>
        </w:rPr>
        <w:t>二</w:t>
      </w:r>
      <w:r>
        <w:rPr>
          <w:rFonts w:hint="eastAsia" w:ascii="华文中宋" w:hAnsi="华文中宋" w:eastAsia="华文中宋" w:cs="华文中宋"/>
          <w:b/>
          <w:bCs w:val="0"/>
          <w:color w:val="auto"/>
          <w:kern w:val="2"/>
          <w:sz w:val="28"/>
          <w:szCs w:val="28"/>
          <w:lang w:eastAsia="zh-CN"/>
        </w:rPr>
        <w:t xml:space="preserve">单元 </w:t>
      </w:r>
      <w:r>
        <w:rPr>
          <w:rFonts w:hint="eastAsia" w:ascii="华文中宋" w:hAnsi="华文中宋" w:eastAsia="华文中宋" w:cs="华文中宋"/>
          <w:b/>
          <w:bCs w:val="0"/>
          <w:color w:val="auto"/>
          <w:kern w:val="2"/>
          <w:sz w:val="28"/>
          <w:szCs w:val="28"/>
          <w:lang w:val="en-US" w:eastAsia="zh-CN"/>
        </w:rPr>
        <w:t xml:space="preserve"> 社会主义制度的建立与社会主义建设的探索</w:t>
      </w:r>
    </w:p>
    <w:p>
      <w:pPr>
        <w:keepNext w:val="0"/>
        <w:keepLines w:val="0"/>
        <w:pageBreakBefore w:val="0"/>
        <w:widowControl w:val="0"/>
        <w:kinsoku/>
        <w:wordWrap/>
        <w:overflowPunct/>
        <w:topLinePunct w:val="0"/>
        <w:autoSpaceDE/>
        <w:autoSpaceDN/>
        <w:bidi w:val="0"/>
        <w:adjustRightInd/>
        <w:snapToGrid w:val="0"/>
        <w:spacing w:after="0" w:line="480" w:lineRule="auto"/>
        <w:jc w:val="center"/>
        <w:textAlignment w:val="auto"/>
        <w:rPr>
          <w:rFonts w:hint="eastAsia" w:ascii="华文中宋" w:hAnsi="华文中宋" w:eastAsia="华文中宋" w:cs="华文中宋"/>
          <w:kern w:val="2"/>
          <w:sz w:val="21"/>
          <w:szCs w:val="24"/>
          <w:lang w:eastAsia="zh-CN"/>
        </w:rPr>
      </w:pPr>
      <w:r>
        <w:rPr>
          <w:rFonts w:hint="eastAsia" w:ascii="华文中宋" w:hAnsi="华文中宋" w:eastAsia="华文中宋" w:cs="华文中宋"/>
          <w:kern w:val="2"/>
          <w:sz w:val="24"/>
          <w:szCs w:val="24"/>
          <w:lang w:eastAsia="zh-CN"/>
        </w:rPr>
        <w:drawing>
          <wp:anchor distT="0" distB="0" distL="114300" distR="114300" simplePos="0" relativeHeight="251677696" behindDoc="1" locked="0" layoutInCell="1" allowOverlap="1">
            <wp:simplePos x="0" y="0"/>
            <wp:positionH relativeFrom="page">
              <wp:posOffset>599440</wp:posOffset>
            </wp:positionH>
            <wp:positionV relativeFrom="page">
              <wp:posOffset>1393190</wp:posOffset>
            </wp:positionV>
            <wp:extent cx="975995" cy="395605"/>
            <wp:effectExtent l="0" t="0" r="14605" b="4445"/>
            <wp:wrapTight wrapText="bothSides">
              <wp:wrapPolygon>
                <wp:start x="0" y="0"/>
                <wp:lineTo x="0" y="20803"/>
                <wp:lineTo x="21080" y="20803"/>
                <wp:lineTo x="21080" y="0"/>
                <wp:lineTo x="0" y="0"/>
              </wp:wrapPolygon>
            </wp:wrapTight>
            <wp:docPr id="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8"/>
                    <pic:cNvPicPr>
                      <a:picLocks noChangeAspect="1"/>
                    </pic:cNvPicPr>
                  </pic:nvPicPr>
                  <pic:blipFill>
                    <a:blip r:embed="rId4"/>
                    <a:stretch>
                      <a:fillRect/>
                    </a:stretch>
                  </pic:blipFill>
                  <pic:spPr>
                    <a:xfrm>
                      <a:off x="0" y="0"/>
                      <a:ext cx="975995" cy="395605"/>
                    </a:xfrm>
                    <a:prstGeom prst="rect">
                      <a:avLst/>
                    </a:prstGeom>
                    <a:noFill/>
                    <a:ln>
                      <a:noFill/>
                    </a:ln>
                  </pic:spPr>
                </pic:pic>
              </a:graphicData>
            </a:graphic>
          </wp:anchor>
        </w:drawing>
      </w:r>
      <w:r>
        <w:rPr>
          <w:rFonts w:hint="eastAsia" w:ascii="华文中宋" w:hAnsi="华文中宋" w:eastAsia="华文中宋" w:cs="华文中宋"/>
          <w:b/>
          <w:bCs w:val="0"/>
          <w:color w:val="auto"/>
          <w:kern w:val="2"/>
          <w:sz w:val="28"/>
          <w:szCs w:val="28"/>
          <w:lang w:val="en-US" w:eastAsia="zh-CN"/>
        </w:rPr>
        <w:t xml:space="preserve">课题6  </w:t>
      </w:r>
      <w:r>
        <w:rPr>
          <w:rFonts w:hint="eastAsia" w:ascii="华文中宋" w:hAnsi="华文中宋" w:eastAsia="华文中宋" w:cs="华文中宋"/>
          <w:b/>
          <w:bCs w:val="0"/>
          <w:kern w:val="2"/>
          <w:sz w:val="28"/>
          <w:szCs w:val="28"/>
          <w:lang w:val="en-US" w:eastAsia="zh-CN"/>
        </w:rPr>
        <w:t>艰辛探索与建设成就</w:t>
      </w:r>
    </w:p>
    <w:p>
      <w:pPr>
        <w:keepNext w:val="0"/>
        <w:keepLines w:val="0"/>
        <w:pageBreakBefore w:val="0"/>
        <w:widowControl w:val="0"/>
        <w:numPr>
          <w:ilvl w:val="0"/>
          <w:numId w:val="7"/>
        </w:numPr>
        <w:kinsoku/>
        <w:wordWrap/>
        <w:overflowPunct/>
        <w:topLinePunct w:val="0"/>
        <w:autoSpaceDE/>
        <w:autoSpaceDN/>
        <w:bidi w:val="0"/>
        <w:adjustRightInd/>
        <w:snapToGrid/>
        <w:spacing w:after="0" w:line="26" w:lineRule="atLeast"/>
        <w:jc w:val="both"/>
        <w:textAlignment w:val="auto"/>
        <w:outlineLvl w:val="9"/>
        <w:rPr>
          <w:rFonts w:hint="eastAsia" w:ascii="华文中宋" w:hAnsi="华文中宋" w:eastAsia="华文中宋" w:cs="华文中宋"/>
          <w:kern w:val="2"/>
          <w:sz w:val="21"/>
          <w:szCs w:val="24"/>
          <w:lang w:eastAsia="zh-CN"/>
        </w:rPr>
      </w:pPr>
      <w:r>
        <w:rPr>
          <w:rFonts w:hint="eastAsia" w:ascii="华文中宋" w:hAnsi="华文中宋" w:eastAsia="华文中宋" w:cs="华文中宋"/>
          <w:kern w:val="2"/>
          <w:sz w:val="21"/>
          <w:szCs w:val="22"/>
          <w:lang w:val="en-US" w:eastAsia="zh-CN"/>
        </w:rPr>
        <w:t>掌握</w:t>
      </w:r>
      <w:r>
        <w:rPr>
          <w:rFonts w:hint="eastAsia" w:ascii="华文中宋" w:hAnsi="华文中宋" w:eastAsia="华文中宋" w:cs="华文中宋"/>
          <w:kern w:val="2"/>
          <w:sz w:val="21"/>
          <w:szCs w:val="22"/>
          <w:lang w:eastAsia="zh-CN"/>
        </w:rPr>
        <w:t>中共八大确定的主要任务，社会主义建设总路线的提出。</w:t>
      </w:r>
    </w:p>
    <w:p>
      <w:pPr>
        <w:keepNext w:val="0"/>
        <w:keepLines w:val="0"/>
        <w:pageBreakBefore w:val="0"/>
        <w:widowControl w:val="0"/>
        <w:numPr>
          <w:ilvl w:val="0"/>
          <w:numId w:val="7"/>
        </w:numPr>
        <w:kinsoku/>
        <w:wordWrap/>
        <w:overflowPunct/>
        <w:topLinePunct w:val="0"/>
        <w:autoSpaceDE/>
        <w:autoSpaceDN/>
        <w:bidi w:val="0"/>
        <w:adjustRightInd/>
        <w:snapToGrid/>
        <w:spacing w:after="0" w:line="26" w:lineRule="atLeast"/>
        <w:jc w:val="both"/>
        <w:textAlignment w:val="auto"/>
        <w:outlineLvl w:val="9"/>
        <w:rPr>
          <w:rFonts w:hint="eastAsia" w:ascii="华文中宋" w:hAnsi="华文中宋" w:eastAsia="华文中宋" w:cs="华文中宋"/>
          <w:kern w:val="2"/>
          <w:sz w:val="21"/>
          <w:szCs w:val="24"/>
          <w:lang w:eastAsia="zh-CN"/>
        </w:rPr>
      </w:pPr>
      <w:r>
        <w:rPr>
          <w:rFonts w:hint="eastAsia" w:ascii="华文中宋" w:hAnsi="华文中宋" w:eastAsia="华文中宋" w:cs="华文中宋"/>
          <w:kern w:val="2"/>
          <w:sz w:val="21"/>
          <w:szCs w:val="24"/>
          <w:lang w:eastAsia="zh-CN"/>
        </w:rPr>
        <w:t>知道“大跃进”和人民公社化运动的失误，了解“文化大革命”的严重危害及主要教训。</w:t>
      </w:r>
    </w:p>
    <w:p>
      <w:pPr>
        <w:keepNext w:val="0"/>
        <w:keepLines w:val="0"/>
        <w:pageBreakBefore w:val="0"/>
        <w:widowControl w:val="0"/>
        <w:numPr>
          <w:ilvl w:val="0"/>
          <w:numId w:val="7"/>
        </w:numPr>
        <w:kinsoku/>
        <w:wordWrap/>
        <w:overflowPunct/>
        <w:topLinePunct w:val="0"/>
        <w:autoSpaceDE/>
        <w:autoSpaceDN/>
        <w:bidi w:val="0"/>
        <w:adjustRightInd/>
        <w:snapToGrid/>
        <w:spacing w:after="0" w:line="26" w:lineRule="atLeast"/>
        <w:jc w:val="both"/>
        <w:textAlignment w:val="auto"/>
        <w:outlineLvl w:val="9"/>
        <w:rPr>
          <w:rFonts w:hint="eastAsia" w:ascii="华文中宋" w:hAnsi="华文中宋" w:eastAsia="华文中宋" w:cs="华文中宋"/>
          <w:kern w:val="2"/>
          <w:sz w:val="21"/>
          <w:szCs w:val="21"/>
          <w:lang w:eastAsia="zh-CN"/>
        </w:rPr>
      </w:pPr>
      <w:r>
        <w:rPr>
          <w:rFonts w:hint="eastAsia" w:ascii="华文中宋" w:hAnsi="华文中宋" w:eastAsia="华文中宋" w:cs="华文中宋"/>
          <w:kern w:val="2"/>
          <w:sz w:val="21"/>
          <w:szCs w:val="24"/>
          <w:lang w:eastAsia="zh-CN"/>
        </w:rPr>
        <w:t>了解这一时期以王进喜、雷锋、邓稼先、焦裕禄等为代表的广大干部群众艰苦奋斗的精神。了解“两弹一星”和杂交水稻等，认识科学技术的重要作用。</w:t>
      </w:r>
    </w:p>
    <w:p>
      <w:pPr>
        <w:keepNext w:val="0"/>
        <w:keepLines w:val="0"/>
        <w:pageBreakBefore w:val="0"/>
        <w:widowControl w:val="0"/>
        <w:numPr>
          <w:ilvl w:val="0"/>
          <w:numId w:val="0"/>
        </w:numPr>
        <w:kinsoku/>
        <w:wordWrap/>
        <w:overflowPunct/>
        <w:topLinePunct w:val="0"/>
        <w:autoSpaceDE/>
        <w:autoSpaceDN/>
        <w:bidi w:val="0"/>
        <w:adjustRightInd/>
        <w:snapToGrid/>
        <w:spacing w:after="0" w:line="26" w:lineRule="atLeast"/>
        <w:jc w:val="both"/>
        <w:textAlignment w:val="auto"/>
        <w:outlineLvl w:val="9"/>
        <w:rPr>
          <w:rFonts w:hint="default" w:ascii="华文中宋" w:hAnsi="华文中宋" w:eastAsia="华文中宋" w:cs="华文中宋"/>
          <w:kern w:val="2"/>
          <w:sz w:val="21"/>
          <w:szCs w:val="21"/>
          <w:lang w:val="en-US" w:eastAsia="zh-CN"/>
        </w:rPr>
      </w:pPr>
      <w:r>
        <w:rPr>
          <w:rFonts w:hint="eastAsia" w:ascii="华文中宋" w:hAnsi="华文中宋" w:eastAsia="华文中宋" w:cs="华文中宋"/>
          <w:b/>
          <w:color w:val="auto"/>
          <w:kern w:val="2"/>
          <w:sz w:val="21"/>
          <w:szCs w:val="21"/>
          <w:lang w:eastAsia="zh-CN"/>
        </w:rPr>
        <w:t>【学习重点】</w:t>
      </w:r>
      <w:r>
        <w:rPr>
          <w:rFonts w:hint="eastAsia" w:ascii="华文中宋" w:hAnsi="华文中宋" w:eastAsia="华文中宋" w:cs="华文中宋"/>
          <w:kern w:val="2"/>
          <w:sz w:val="21"/>
          <w:szCs w:val="21"/>
          <w:lang w:val="en-US" w:eastAsia="zh-CN"/>
        </w:rPr>
        <w:t>中共八大、社会主义建设成就、文化大革命的严重危害和主要教训</w:t>
      </w:r>
    </w:p>
    <w:p>
      <w:pPr>
        <w:keepNext w:val="0"/>
        <w:keepLines w:val="0"/>
        <w:pageBreakBefore w:val="0"/>
        <w:widowControl w:val="0"/>
        <w:kinsoku/>
        <w:wordWrap/>
        <w:overflowPunct/>
        <w:topLinePunct w:val="0"/>
        <w:autoSpaceDE/>
        <w:autoSpaceDN/>
        <w:bidi w:val="0"/>
        <w:adjustRightInd/>
        <w:snapToGrid/>
        <w:spacing w:after="0" w:line="26" w:lineRule="atLeast"/>
        <w:jc w:val="both"/>
        <w:textAlignment w:val="auto"/>
        <w:outlineLvl w:val="9"/>
        <w:rPr>
          <w:rFonts w:hint="default" w:ascii="华文中宋" w:hAnsi="华文中宋" w:eastAsia="华文中宋" w:cs="华文中宋"/>
          <w:kern w:val="2"/>
          <w:sz w:val="24"/>
          <w:szCs w:val="24"/>
          <w:lang w:val="en-US" w:eastAsia="zh-CN"/>
        </w:rPr>
      </w:pPr>
      <w:r>
        <w:rPr>
          <w:rFonts w:hint="eastAsia" w:ascii="华文中宋" w:hAnsi="华文中宋" w:eastAsia="华文中宋" w:cs="华文中宋"/>
          <w:b/>
          <w:color w:val="auto"/>
          <w:kern w:val="2"/>
          <w:sz w:val="21"/>
          <w:szCs w:val="21"/>
          <w:lang w:eastAsia="zh-CN"/>
        </w:rPr>
        <w:t>【学习难点】</w:t>
      </w:r>
      <w:r>
        <w:rPr>
          <w:rFonts w:hint="eastAsia" w:ascii="华文中宋" w:hAnsi="华文中宋" w:eastAsia="华文中宋" w:cs="华文中宋"/>
          <w:b w:val="0"/>
          <w:bCs w:val="0"/>
          <w:color w:val="auto"/>
          <w:kern w:val="2"/>
          <w:sz w:val="21"/>
          <w:szCs w:val="21"/>
          <w:lang w:val="en-US" w:eastAsia="zh-CN"/>
        </w:rPr>
        <w:t>大跃进和人民公社化运动</w:t>
      </w:r>
    </w:p>
    <w:p>
      <w:pPr>
        <w:widowControl w:val="0"/>
        <w:spacing w:after="0" w:line="360" w:lineRule="auto"/>
        <w:jc w:val="left"/>
        <w:rPr>
          <w:rFonts w:hint="eastAsia" w:ascii="华文中宋" w:hAnsi="华文中宋" w:eastAsia="华文中宋" w:cs="华文中宋"/>
          <w:b/>
          <w:bCs/>
          <w:kern w:val="2"/>
          <w:sz w:val="24"/>
          <w:szCs w:val="24"/>
          <w:lang w:eastAsia="zh-CN"/>
        </w:rPr>
      </w:pPr>
      <w:r>
        <w:rPr>
          <w:rFonts w:hint="eastAsia" w:ascii="华文中宋" w:hAnsi="华文中宋" w:eastAsia="华文中宋" w:cs="华文中宋"/>
          <w:kern w:val="2"/>
          <w:sz w:val="24"/>
          <w:szCs w:val="24"/>
          <w:lang w:eastAsia="zh-CN"/>
        </w:rPr>
        <w:drawing>
          <wp:anchor distT="0" distB="0" distL="114300" distR="114300" simplePos="0" relativeHeight="251920384" behindDoc="1" locked="0" layoutInCell="1" allowOverlap="1">
            <wp:simplePos x="0" y="0"/>
            <wp:positionH relativeFrom="page">
              <wp:posOffset>636905</wp:posOffset>
            </wp:positionH>
            <wp:positionV relativeFrom="page">
              <wp:posOffset>3410585</wp:posOffset>
            </wp:positionV>
            <wp:extent cx="956310" cy="420370"/>
            <wp:effectExtent l="0" t="0" r="15240" b="17780"/>
            <wp:wrapTight wrapText="bothSides">
              <wp:wrapPolygon>
                <wp:start x="0" y="0"/>
                <wp:lineTo x="0" y="20556"/>
                <wp:lineTo x="21084" y="20556"/>
                <wp:lineTo x="21084" y="0"/>
                <wp:lineTo x="0" y="0"/>
              </wp:wrapPolygon>
            </wp:wrapTight>
            <wp:docPr id="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9"/>
                    <pic:cNvPicPr>
                      <a:picLocks noChangeAspect="1"/>
                    </pic:cNvPicPr>
                  </pic:nvPicPr>
                  <pic:blipFill>
                    <a:blip r:embed="rId5"/>
                    <a:stretch>
                      <a:fillRect/>
                    </a:stretch>
                  </pic:blipFill>
                  <pic:spPr>
                    <a:xfrm>
                      <a:off x="0" y="0"/>
                      <a:ext cx="956310" cy="420370"/>
                    </a:xfrm>
                    <a:prstGeom prst="rect">
                      <a:avLst/>
                    </a:prstGeom>
                    <a:noFill/>
                    <a:ln>
                      <a:noFill/>
                    </a:ln>
                  </pic:spPr>
                </pic:pic>
              </a:graphicData>
            </a:graphic>
          </wp:anchor>
        </w:drawing>
      </w:r>
      <w:r>
        <w:rPr>
          <w:rFonts w:hint="eastAsia" w:ascii="华文中宋" w:hAnsi="华文中宋" w:eastAsia="华文中宋" w:cs="华文中宋"/>
          <w:kern w:val="2"/>
          <w:sz w:val="24"/>
          <w:szCs w:val="24"/>
          <w:lang w:eastAsia="zh-CN"/>
        </w:rPr>
        <w:t>~~~~~~~~~~~~~~~~~</w:t>
      </w:r>
      <w:r>
        <w:rPr>
          <w:rFonts w:hint="eastAsia" w:ascii="华文中宋" w:hAnsi="华文中宋" w:eastAsia="华文中宋" w:cs="华文中宋"/>
          <w:b/>
          <w:bCs/>
          <w:kern w:val="2"/>
          <w:sz w:val="24"/>
          <w:szCs w:val="24"/>
          <w:lang w:eastAsia="zh-CN"/>
        </w:rPr>
        <w:t>★ 自主学习</w:t>
      </w:r>
      <w:r>
        <w:rPr>
          <w:rFonts w:hint="eastAsia" w:ascii="华文中宋" w:hAnsi="华文中宋" w:eastAsia="华文中宋" w:cs="华文中宋"/>
          <w:b/>
          <w:bCs/>
          <w:kern w:val="2"/>
          <w:sz w:val="24"/>
          <w:szCs w:val="24"/>
          <w:lang w:val="en-US" w:eastAsia="zh-CN"/>
        </w:rPr>
        <w:t xml:space="preserve"> 温故知新</w:t>
      </w:r>
      <w:r>
        <w:rPr>
          <w:rFonts w:hint="eastAsia" w:ascii="华文中宋" w:hAnsi="华文中宋" w:eastAsia="华文中宋" w:cs="华文中宋"/>
          <w:b/>
          <w:bCs/>
          <w:kern w:val="2"/>
          <w:sz w:val="24"/>
          <w:szCs w:val="24"/>
          <w:lang w:eastAsia="zh-CN"/>
        </w:rPr>
        <w:t xml:space="preserve"> ★</w:t>
      </w:r>
      <w:r>
        <w:rPr>
          <w:rFonts w:hint="eastAsia" w:ascii="华文中宋" w:hAnsi="华文中宋" w:eastAsia="华文中宋" w:cs="华文中宋"/>
          <w:kern w:val="2"/>
          <w:sz w:val="24"/>
          <w:szCs w:val="24"/>
          <w:lang w:eastAsia="zh-CN"/>
        </w:rPr>
        <w:t>~~~~~~~~~~~~~~~~~</w:t>
      </w:r>
    </w:p>
    <w:p>
      <w:pPr>
        <w:widowControl w:val="0"/>
        <w:spacing w:after="0" w:line="240" w:lineRule="auto"/>
        <w:jc w:val="both"/>
        <w:rPr>
          <w:rFonts w:hint="eastAsia" w:ascii="Times New Roman" w:hAnsi="Times New Roman" w:eastAsia="宋体" w:cs="Times New Roman"/>
          <w:kern w:val="2"/>
          <w:sz w:val="21"/>
          <w:szCs w:val="24"/>
          <w:lang w:eastAsia="zh-CN"/>
        </w:rPr>
      </w:pPr>
    </w:p>
    <w:p>
      <w:pPr>
        <w:widowControl w:val="0"/>
        <w:snapToGrid w:val="0"/>
        <w:spacing w:after="0" w:line="240" w:lineRule="auto"/>
        <w:jc w:val="both"/>
        <w:rPr>
          <w:rFonts w:hint="eastAsia" w:ascii="华文中宋" w:hAnsi="华文中宋" w:eastAsia="华文中宋" w:cs="华文中宋"/>
          <w:kern w:val="2"/>
          <w:sz w:val="21"/>
          <w:szCs w:val="21"/>
          <w:lang w:val="en-US" w:eastAsia="zh-CN" w:bidi="ar-SA"/>
        </w:rPr>
      </w:pPr>
      <w:r>
        <w:rPr>
          <w:rFonts w:hint="eastAsia" w:ascii="华文中宋" w:hAnsi="华文中宋" w:eastAsia="华文中宋" w:cs="华文中宋"/>
          <w:b/>
          <w:bCs/>
          <w:kern w:val="2"/>
          <w:sz w:val="21"/>
          <w:szCs w:val="21"/>
          <w:lang w:val="en-US" w:eastAsia="zh-CN" w:bidi="ar-SA"/>
        </w:rPr>
        <w:t>【课前自学】</w:t>
      </w:r>
      <w:r>
        <w:rPr>
          <w:rFonts w:hint="eastAsia" w:ascii="华文中宋" w:hAnsi="华文中宋" w:eastAsia="华文中宋" w:cs="华文中宋"/>
          <w:kern w:val="2"/>
          <w:sz w:val="21"/>
          <w:szCs w:val="21"/>
          <w:lang w:val="en-US" w:eastAsia="zh-CN" w:bidi="ar-SA"/>
        </w:rPr>
        <w:t>（阅读课本P27-P31，完成以下填空。标注好课本内容。）</w:t>
      </w:r>
    </w:p>
    <w:p>
      <w:pPr>
        <w:keepNext w:val="0"/>
        <w:keepLines w:val="0"/>
        <w:pageBreakBefore w:val="0"/>
        <w:widowControl/>
        <w:kinsoku/>
        <w:wordWrap/>
        <w:overflowPunct/>
        <w:topLinePunct w:val="0"/>
        <w:autoSpaceDE/>
        <w:autoSpaceDN/>
        <w:bidi w:val="0"/>
        <w:adjustRightInd/>
        <w:snapToGrid/>
        <w:spacing w:before="100" w:beforeLines="0" w:beforeAutospacing="1" w:after="100" w:afterLines="0" w:afterAutospacing="1" w:line="320" w:lineRule="exact"/>
        <w:jc w:val="left"/>
        <w:textAlignment w:val="auto"/>
        <w:rPr>
          <w:rFonts w:hint="eastAsia" w:ascii="华文中宋" w:hAnsi="华文中宋" w:eastAsia="华文中宋" w:cs="华文中宋"/>
          <w:b/>
          <w:bCs/>
          <w:kern w:val="0"/>
          <w:sz w:val="22"/>
          <w:szCs w:val="22"/>
          <w:lang w:val="en-US" w:eastAsia="zh-CN" w:bidi="ar-SA"/>
        </w:rPr>
      </w:pPr>
      <w:r>
        <w:rPr>
          <w:rFonts w:hint="eastAsia" w:ascii="华文中宋" w:hAnsi="华文中宋" w:eastAsia="华文中宋" w:cs="华文中宋"/>
          <w:b/>
          <w:bCs/>
          <w:kern w:val="0"/>
          <w:sz w:val="22"/>
          <w:szCs w:val="22"/>
          <w:lang w:val="en-US" w:eastAsia="zh-CN" w:bidi="ar-SA"/>
        </w:rPr>
        <w:t>一、在探索中曲折前进</w:t>
      </w:r>
    </w:p>
    <w:p>
      <w:pPr>
        <w:keepNext w:val="0"/>
        <w:keepLines w:val="0"/>
        <w:pageBreakBefore w:val="0"/>
        <w:widowControl/>
        <w:kinsoku/>
        <w:wordWrap/>
        <w:overflowPunct/>
        <w:topLinePunct w:val="0"/>
        <w:autoSpaceDE/>
        <w:autoSpaceDN/>
        <w:bidi w:val="0"/>
        <w:adjustRightInd/>
        <w:snapToGrid/>
        <w:spacing w:before="100" w:beforeLines="0" w:beforeAutospacing="1" w:after="100" w:afterLines="0" w:afterAutospacing="1" w:line="320" w:lineRule="exact"/>
        <w:jc w:val="left"/>
        <w:textAlignment w:val="auto"/>
        <w:rPr>
          <w:rFonts w:hint="eastAsia" w:ascii="华文中宋" w:hAnsi="华文中宋" w:eastAsia="华文中宋" w:cs="华文中宋"/>
          <w:b w:val="0"/>
          <w:bCs/>
          <w:kern w:val="0"/>
          <w:sz w:val="22"/>
          <w:szCs w:val="22"/>
          <w:lang w:val="en-US" w:eastAsia="zh-CN" w:bidi="ar-SA"/>
        </w:rPr>
      </w:pPr>
      <w:r>
        <w:rPr>
          <w:rFonts w:hint="eastAsia" w:ascii="华文中宋" w:hAnsi="华文中宋" w:eastAsia="华文中宋" w:cs="华文中宋"/>
          <w:b w:val="0"/>
          <w:bCs/>
          <w:kern w:val="0"/>
          <w:sz w:val="22"/>
          <w:szCs w:val="22"/>
          <w:lang w:val="en-US" w:eastAsia="zh-CN" w:bidi="ar-SA"/>
        </w:rPr>
        <w:t>1．中共八大召开的时间、内容、意义</w:t>
      </w:r>
    </w:p>
    <w:p>
      <w:pPr>
        <w:keepNext w:val="0"/>
        <w:keepLines w:val="0"/>
        <w:pageBreakBefore w:val="0"/>
        <w:widowControl/>
        <w:kinsoku/>
        <w:wordWrap/>
        <w:overflowPunct/>
        <w:topLinePunct w:val="0"/>
        <w:autoSpaceDE/>
        <w:autoSpaceDN/>
        <w:bidi w:val="0"/>
        <w:adjustRightInd/>
        <w:snapToGrid/>
        <w:spacing w:before="100" w:beforeLines="0" w:beforeAutospacing="1" w:after="100" w:afterLines="0" w:afterAutospacing="1" w:line="320" w:lineRule="exact"/>
        <w:jc w:val="left"/>
        <w:textAlignment w:val="auto"/>
        <w:rPr>
          <w:rFonts w:hint="eastAsia" w:ascii="华文中宋" w:hAnsi="华文中宋" w:eastAsia="华文中宋" w:cs="华文中宋"/>
          <w:b w:val="0"/>
          <w:bCs/>
          <w:kern w:val="0"/>
          <w:sz w:val="22"/>
          <w:szCs w:val="22"/>
          <w:lang w:val="en-US" w:eastAsia="zh-CN" w:bidi="ar-SA"/>
        </w:rPr>
      </w:pPr>
      <w:r>
        <w:rPr>
          <w:rFonts w:hint="eastAsia" w:ascii="华文中宋" w:hAnsi="华文中宋" w:eastAsia="华文中宋" w:cs="华文中宋"/>
          <w:b w:val="0"/>
          <w:bCs/>
          <w:kern w:val="0"/>
          <w:sz w:val="22"/>
          <w:szCs w:val="22"/>
          <w:lang w:val="en-US" w:eastAsia="zh-CN" w:bidi="ar-SA"/>
        </w:rPr>
        <w:t>(1)时间：</w:t>
      </w:r>
      <w:r>
        <w:rPr>
          <w:rFonts w:hint="eastAsia" w:ascii="华文中宋" w:hAnsi="华文中宋" w:eastAsia="华文中宋" w:cs="华文中宋"/>
          <w:b w:val="0"/>
          <w:bCs/>
          <w:kern w:val="0"/>
          <w:sz w:val="22"/>
          <w:szCs w:val="20"/>
          <w:lang w:val="en-US" w:eastAsia="zh-CN" w:bidi="ar-SA"/>
        </w:rPr>
        <w:t>________</w:t>
      </w:r>
      <w:r>
        <w:rPr>
          <w:rFonts w:hint="eastAsia" w:ascii="华文中宋" w:hAnsi="华文中宋" w:eastAsia="华文中宋" w:cs="华文中宋"/>
          <w:b w:val="0"/>
          <w:bCs/>
          <w:kern w:val="0"/>
          <w:sz w:val="22"/>
          <w:szCs w:val="22"/>
          <w:lang w:val="en-US" w:eastAsia="zh-CN" w:bidi="ar-SA"/>
        </w:rPr>
        <w:t>。</w:t>
      </w:r>
    </w:p>
    <w:p>
      <w:pPr>
        <w:keepNext w:val="0"/>
        <w:keepLines w:val="0"/>
        <w:pageBreakBefore w:val="0"/>
        <w:widowControl/>
        <w:kinsoku/>
        <w:wordWrap/>
        <w:overflowPunct/>
        <w:topLinePunct w:val="0"/>
        <w:autoSpaceDE/>
        <w:autoSpaceDN/>
        <w:bidi w:val="0"/>
        <w:adjustRightInd/>
        <w:snapToGrid/>
        <w:spacing w:before="100" w:beforeLines="0" w:beforeAutospacing="1" w:after="100" w:afterLines="0" w:afterAutospacing="1" w:line="320" w:lineRule="exact"/>
        <w:jc w:val="left"/>
        <w:textAlignment w:val="auto"/>
        <w:rPr>
          <w:rFonts w:hint="eastAsia" w:ascii="华文中宋" w:hAnsi="华文中宋" w:eastAsia="华文中宋" w:cs="华文中宋"/>
          <w:b w:val="0"/>
          <w:bCs/>
          <w:kern w:val="0"/>
          <w:sz w:val="22"/>
          <w:szCs w:val="22"/>
          <w:u w:val="none"/>
          <w:lang w:val="en-US" w:eastAsia="zh-CN" w:bidi="ar-SA"/>
        </w:rPr>
      </w:pPr>
      <w:r>
        <w:rPr>
          <w:rFonts w:hint="eastAsia" w:ascii="华文中宋" w:hAnsi="华文中宋" w:eastAsia="华文中宋" w:cs="华文中宋"/>
          <w:b w:val="0"/>
          <w:bCs/>
          <w:kern w:val="0"/>
          <w:sz w:val="22"/>
          <w:szCs w:val="22"/>
          <w:u w:val="none"/>
          <w:lang w:val="en-US" w:eastAsia="zh-CN" w:bidi="ar-SA"/>
        </w:rPr>
        <w:t>(2)内容：大会分析了当时国内的</w:t>
      </w:r>
      <w:r>
        <w:rPr>
          <w:rFonts w:hint="eastAsia" w:ascii="华文中宋" w:hAnsi="华文中宋" w:eastAsia="华文中宋" w:cs="华文中宋"/>
          <w:b w:val="0"/>
          <w:bCs/>
          <w:kern w:val="0"/>
          <w:sz w:val="22"/>
          <w:szCs w:val="20"/>
          <w:u w:val="none"/>
          <w:lang w:val="en-US" w:eastAsia="zh-CN" w:bidi="ar-SA"/>
        </w:rPr>
        <w:t>________</w:t>
      </w:r>
      <w:r>
        <w:rPr>
          <w:rFonts w:hint="eastAsia" w:ascii="华文中宋" w:hAnsi="华文中宋" w:eastAsia="华文中宋" w:cs="华文中宋"/>
          <w:b w:val="0"/>
          <w:bCs/>
          <w:kern w:val="0"/>
          <w:sz w:val="22"/>
          <w:szCs w:val="22"/>
          <w:u w:val="none"/>
          <w:lang w:val="en-US" w:eastAsia="zh-CN" w:bidi="ar-SA"/>
        </w:rPr>
        <w:t>，指出党和人民的主要任务是集中力量把我国尽快地从</w:t>
      </w:r>
      <w:r>
        <w:rPr>
          <w:rFonts w:hint="eastAsia" w:ascii="华文中宋" w:hAnsi="华文中宋" w:eastAsia="华文中宋" w:cs="华文中宋"/>
          <w:b w:val="0"/>
          <w:bCs/>
          <w:kern w:val="0"/>
          <w:sz w:val="22"/>
          <w:szCs w:val="20"/>
          <w:u w:val="none"/>
          <w:lang w:val="en-US" w:eastAsia="zh-CN" w:bidi="ar-SA"/>
        </w:rPr>
        <w:t>________</w:t>
      </w:r>
      <w:r>
        <w:rPr>
          <w:rFonts w:hint="eastAsia" w:ascii="华文中宋" w:hAnsi="华文中宋" w:eastAsia="华文中宋" w:cs="华文中宋"/>
          <w:b w:val="0"/>
          <w:bCs/>
          <w:kern w:val="0"/>
          <w:sz w:val="22"/>
          <w:szCs w:val="22"/>
          <w:u w:val="none"/>
          <w:lang w:val="en-US" w:eastAsia="zh-CN" w:bidi="ar-SA"/>
        </w:rPr>
        <w:t>变为</w:t>
      </w:r>
      <w:r>
        <w:rPr>
          <w:rFonts w:hint="eastAsia" w:ascii="华文中宋" w:hAnsi="华文中宋" w:eastAsia="华文中宋" w:cs="华文中宋"/>
          <w:b w:val="0"/>
          <w:bCs/>
          <w:kern w:val="0"/>
          <w:sz w:val="22"/>
          <w:szCs w:val="20"/>
          <w:u w:val="none"/>
          <w:lang w:val="en-US" w:eastAsia="zh-CN" w:bidi="ar-SA"/>
        </w:rPr>
        <w:t>________</w:t>
      </w:r>
      <w:r>
        <w:rPr>
          <w:rFonts w:hint="eastAsia" w:ascii="华文中宋" w:hAnsi="华文中宋" w:eastAsia="华文中宋" w:cs="华文中宋"/>
          <w:b w:val="0"/>
          <w:bCs/>
          <w:kern w:val="0"/>
          <w:sz w:val="22"/>
          <w:szCs w:val="22"/>
          <w:u w:val="none"/>
          <w:lang w:val="en-US" w:eastAsia="zh-CN" w:bidi="ar-SA"/>
        </w:rPr>
        <w:t>。</w:t>
      </w:r>
    </w:p>
    <w:p>
      <w:pPr>
        <w:keepNext w:val="0"/>
        <w:keepLines w:val="0"/>
        <w:pageBreakBefore w:val="0"/>
        <w:widowControl/>
        <w:kinsoku/>
        <w:wordWrap/>
        <w:overflowPunct/>
        <w:topLinePunct w:val="0"/>
        <w:autoSpaceDE/>
        <w:autoSpaceDN/>
        <w:bidi w:val="0"/>
        <w:adjustRightInd/>
        <w:snapToGrid/>
        <w:spacing w:before="100" w:beforeLines="0" w:beforeAutospacing="1" w:after="100" w:afterLines="0" w:afterAutospacing="1" w:line="320" w:lineRule="exact"/>
        <w:jc w:val="left"/>
        <w:textAlignment w:val="auto"/>
        <w:rPr>
          <w:rFonts w:hint="eastAsia" w:ascii="华文中宋" w:hAnsi="华文中宋" w:eastAsia="华文中宋" w:cs="华文中宋"/>
          <w:b w:val="0"/>
          <w:bCs/>
          <w:kern w:val="0"/>
          <w:sz w:val="22"/>
          <w:szCs w:val="22"/>
          <w:u w:val="none"/>
          <w:lang w:val="en-US" w:eastAsia="zh-CN" w:bidi="ar-SA"/>
        </w:rPr>
      </w:pPr>
      <w:r>
        <w:rPr>
          <w:rFonts w:hint="eastAsia" w:ascii="华文中宋" w:hAnsi="华文中宋" w:eastAsia="华文中宋" w:cs="华文中宋"/>
          <w:b w:val="0"/>
          <w:bCs/>
          <w:kern w:val="0"/>
          <w:sz w:val="22"/>
          <w:szCs w:val="22"/>
          <w:u w:val="none"/>
          <w:lang w:val="en-US" w:eastAsia="zh-CN" w:bidi="ar-SA"/>
        </w:rPr>
        <w:t>(3)意义：中共八大以后，中国开始全面的大规模的</w:t>
      </w:r>
      <w:r>
        <w:rPr>
          <w:rFonts w:hint="eastAsia" w:ascii="华文中宋" w:hAnsi="华文中宋" w:eastAsia="华文中宋" w:cs="华文中宋"/>
          <w:b w:val="0"/>
          <w:bCs/>
          <w:kern w:val="0"/>
          <w:sz w:val="22"/>
          <w:szCs w:val="20"/>
          <w:u w:val="none"/>
          <w:lang w:val="en-US" w:eastAsia="zh-CN" w:bidi="ar-SA"/>
        </w:rPr>
        <w:t>________</w:t>
      </w:r>
      <w:r>
        <w:rPr>
          <w:rFonts w:hint="eastAsia" w:ascii="华文中宋" w:hAnsi="华文中宋" w:eastAsia="华文中宋" w:cs="华文中宋"/>
          <w:b w:val="0"/>
          <w:bCs/>
          <w:kern w:val="0"/>
          <w:sz w:val="22"/>
          <w:szCs w:val="22"/>
          <w:u w:val="none"/>
          <w:lang w:val="en-US" w:eastAsia="zh-CN" w:bidi="ar-SA"/>
        </w:rPr>
        <w:t>。</w:t>
      </w:r>
    </w:p>
    <w:p>
      <w:pPr>
        <w:keepNext w:val="0"/>
        <w:keepLines w:val="0"/>
        <w:pageBreakBefore w:val="0"/>
        <w:widowControl/>
        <w:kinsoku/>
        <w:wordWrap/>
        <w:overflowPunct/>
        <w:topLinePunct w:val="0"/>
        <w:autoSpaceDE/>
        <w:autoSpaceDN/>
        <w:bidi w:val="0"/>
        <w:adjustRightInd/>
        <w:snapToGrid/>
        <w:spacing w:before="100" w:beforeLines="0" w:beforeAutospacing="1" w:after="100" w:afterLines="0" w:afterAutospacing="1" w:line="320" w:lineRule="exact"/>
        <w:jc w:val="left"/>
        <w:textAlignment w:val="auto"/>
        <w:rPr>
          <w:rFonts w:hint="eastAsia" w:ascii="华文中宋" w:hAnsi="华文中宋" w:eastAsia="华文中宋" w:cs="华文中宋"/>
          <w:b w:val="0"/>
          <w:bCs/>
          <w:kern w:val="0"/>
          <w:sz w:val="22"/>
          <w:szCs w:val="22"/>
          <w:u w:val="none"/>
          <w:lang w:val="en-US" w:eastAsia="zh-CN" w:bidi="ar-SA"/>
        </w:rPr>
      </w:pPr>
      <w:r>
        <w:rPr>
          <w:rFonts w:hint="eastAsia" w:ascii="华文中宋" w:hAnsi="华文中宋" w:eastAsia="华文中宋" w:cs="华文中宋"/>
          <w:b w:val="0"/>
          <w:bCs/>
          <w:kern w:val="0"/>
          <w:sz w:val="22"/>
          <w:szCs w:val="22"/>
          <w:u w:val="none"/>
          <w:lang w:val="en-US" w:eastAsia="zh-CN" w:bidi="ar-SA"/>
        </w:rPr>
        <w:t>2．建设社会主义的总路线提出：</w:t>
      </w:r>
      <w:r>
        <w:rPr>
          <w:rFonts w:hint="eastAsia" w:ascii="华文中宋" w:hAnsi="华文中宋" w:eastAsia="华文中宋" w:cs="华文中宋"/>
          <w:b w:val="0"/>
          <w:bCs/>
          <w:kern w:val="0"/>
          <w:sz w:val="22"/>
          <w:szCs w:val="20"/>
          <w:u w:val="none"/>
          <w:lang w:val="en-US" w:eastAsia="zh-CN" w:bidi="ar-SA"/>
        </w:rPr>
        <w:t>________</w:t>
      </w:r>
      <w:r>
        <w:rPr>
          <w:rFonts w:hint="eastAsia" w:ascii="华文中宋" w:hAnsi="华文中宋" w:eastAsia="华文中宋" w:cs="华文中宋"/>
          <w:b w:val="0"/>
          <w:bCs/>
          <w:kern w:val="0"/>
          <w:sz w:val="22"/>
          <w:szCs w:val="22"/>
          <w:u w:val="none"/>
          <w:lang w:val="en-US" w:eastAsia="zh-CN" w:bidi="ar-SA"/>
        </w:rPr>
        <w:t>，中共八大二次会议提出“鼓足干劲、力争上游、多快好省地建设社会主义”的总路线。</w:t>
      </w:r>
    </w:p>
    <w:p>
      <w:pPr>
        <w:keepNext w:val="0"/>
        <w:keepLines w:val="0"/>
        <w:pageBreakBefore w:val="0"/>
        <w:widowControl/>
        <w:kinsoku/>
        <w:wordWrap/>
        <w:overflowPunct/>
        <w:topLinePunct w:val="0"/>
        <w:autoSpaceDE/>
        <w:autoSpaceDN/>
        <w:bidi w:val="0"/>
        <w:adjustRightInd/>
        <w:snapToGrid/>
        <w:spacing w:before="100" w:beforeLines="0" w:beforeAutospacing="1" w:after="100" w:afterLines="0" w:afterAutospacing="1" w:line="320" w:lineRule="exact"/>
        <w:jc w:val="left"/>
        <w:textAlignment w:val="auto"/>
        <w:rPr>
          <w:rFonts w:hint="eastAsia" w:ascii="华文中宋" w:hAnsi="华文中宋" w:eastAsia="华文中宋" w:cs="华文中宋"/>
          <w:kern w:val="0"/>
          <w:sz w:val="22"/>
          <w:szCs w:val="22"/>
          <w:u w:val="none"/>
          <w:lang w:val="en-US" w:eastAsia="zh-CN" w:bidi="ar-SA"/>
        </w:rPr>
      </w:pPr>
      <w:r>
        <w:rPr>
          <w:rFonts w:hint="eastAsia" w:ascii="华文中宋" w:hAnsi="华文中宋" w:eastAsia="华文中宋" w:cs="华文中宋"/>
          <w:b w:val="0"/>
          <w:bCs/>
          <w:kern w:val="0"/>
          <w:sz w:val="22"/>
          <w:szCs w:val="22"/>
          <w:u w:val="none"/>
          <w:lang w:val="en-US" w:eastAsia="zh-CN" w:bidi="ar-SA"/>
        </w:rPr>
        <w:t>3．</w:t>
      </w:r>
      <w:r>
        <w:rPr>
          <w:rFonts w:hint="eastAsia" w:ascii="华文中宋" w:hAnsi="华文中宋" w:eastAsia="华文中宋" w:cs="华文中宋"/>
          <w:kern w:val="0"/>
          <w:sz w:val="22"/>
          <w:szCs w:val="22"/>
          <w:u w:val="none"/>
          <w:lang w:val="en-US" w:eastAsia="zh-CN" w:bidi="ar-SA"/>
        </w:rPr>
        <w:t>“大跃进”和人民公社化运动与调整国民经济</w:t>
      </w:r>
    </w:p>
    <w:p>
      <w:pPr>
        <w:keepNext w:val="0"/>
        <w:keepLines w:val="0"/>
        <w:pageBreakBefore w:val="0"/>
        <w:widowControl/>
        <w:kinsoku/>
        <w:wordWrap/>
        <w:overflowPunct/>
        <w:topLinePunct w:val="0"/>
        <w:autoSpaceDE/>
        <w:autoSpaceDN/>
        <w:bidi w:val="0"/>
        <w:adjustRightInd/>
        <w:snapToGrid/>
        <w:spacing w:before="100" w:beforeLines="0" w:beforeAutospacing="1" w:after="100" w:afterLines="0" w:afterAutospacing="1" w:line="320" w:lineRule="exact"/>
        <w:jc w:val="left"/>
        <w:textAlignment w:val="auto"/>
        <w:rPr>
          <w:rFonts w:hint="eastAsia" w:ascii="华文中宋" w:hAnsi="华文中宋" w:eastAsia="华文中宋" w:cs="华文中宋"/>
          <w:kern w:val="0"/>
          <w:sz w:val="22"/>
          <w:szCs w:val="22"/>
          <w:u w:val="none"/>
          <w:lang w:val="en-US" w:eastAsia="zh-CN" w:bidi="ar-SA"/>
        </w:rPr>
      </w:pPr>
      <w:r>
        <w:rPr>
          <w:rFonts w:hint="eastAsia" w:ascii="华文中宋" w:hAnsi="华文中宋" w:eastAsia="华文中宋" w:cs="华文中宋"/>
          <w:kern w:val="0"/>
          <w:sz w:val="22"/>
          <w:szCs w:val="22"/>
          <w:u w:val="none"/>
          <w:lang w:val="en-US" w:eastAsia="zh-CN" w:bidi="ar-SA"/>
        </w:rPr>
        <w:t>（1）人民群众迫切要求改变我国经济落后状况的愿望，但急于求成，忽视了客观的经济规律。全国掀起了“</w:t>
      </w:r>
      <w:r>
        <w:rPr>
          <w:rFonts w:hint="eastAsia" w:ascii="华文中宋" w:hAnsi="华文中宋" w:eastAsia="华文中宋" w:cs="华文中宋"/>
          <w:kern w:val="0"/>
          <w:sz w:val="22"/>
          <w:szCs w:val="20"/>
          <w:u w:val="none"/>
          <w:lang w:val="en-US" w:eastAsia="zh-CN" w:bidi="ar-SA"/>
        </w:rPr>
        <w:t>________</w:t>
      </w:r>
      <w:r>
        <w:rPr>
          <w:rFonts w:hint="eastAsia" w:ascii="华文中宋" w:hAnsi="华文中宋" w:eastAsia="华文中宋" w:cs="华文中宋"/>
          <w:kern w:val="0"/>
          <w:sz w:val="22"/>
          <w:szCs w:val="22"/>
          <w:u w:val="none"/>
          <w:lang w:val="en-US" w:eastAsia="zh-CN" w:bidi="ar-SA"/>
        </w:rPr>
        <w:t>”和</w:t>
      </w:r>
      <w:r>
        <w:rPr>
          <w:rFonts w:hint="eastAsia" w:ascii="华文中宋" w:hAnsi="华文中宋" w:eastAsia="华文中宋" w:cs="华文中宋"/>
          <w:kern w:val="0"/>
          <w:sz w:val="22"/>
          <w:szCs w:val="20"/>
          <w:u w:val="none"/>
          <w:lang w:val="en-US" w:eastAsia="zh-CN" w:bidi="ar-SA"/>
        </w:rPr>
        <w:t>________</w:t>
      </w:r>
      <w:r>
        <w:rPr>
          <w:rFonts w:hint="eastAsia" w:ascii="华文中宋" w:hAnsi="华文中宋" w:eastAsia="华文中宋" w:cs="华文中宋"/>
          <w:kern w:val="0"/>
          <w:sz w:val="22"/>
          <w:szCs w:val="22"/>
          <w:u w:val="none"/>
          <w:lang w:val="en-US" w:eastAsia="zh-CN" w:bidi="ar-SA"/>
        </w:rPr>
        <w:t>，加上当时自然灾害等因素，1959年至1961年，我国的国民经济发生严重困难。</w:t>
      </w:r>
    </w:p>
    <w:p>
      <w:pPr>
        <w:keepNext w:val="0"/>
        <w:keepLines w:val="0"/>
        <w:pageBreakBefore w:val="0"/>
        <w:widowControl/>
        <w:kinsoku/>
        <w:wordWrap/>
        <w:overflowPunct/>
        <w:topLinePunct w:val="0"/>
        <w:autoSpaceDE/>
        <w:autoSpaceDN/>
        <w:bidi w:val="0"/>
        <w:adjustRightInd/>
        <w:snapToGrid/>
        <w:spacing w:before="100" w:beforeLines="0" w:beforeAutospacing="1" w:after="100" w:afterLines="0" w:afterAutospacing="1" w:line="320" w:lineRule="exact"/>
        <w:jc w:val="left"/>
        <w:textAlignment w:val="auto"/>
        <w:rPr>
          <w:rFonts w:hint="eastAsia" w:ascii="华文中宋" w:hAnsi="华文中宋" w:eastAsia="华文中宋" w:cs="华文中宋"/>
          <w:kern w:val="0"/>
          <w:sz w:val="22"/>
          <w:szCs w:val="22"/>
          <w:u w:val="none"/>
          <w:lang w:val="en-US" w:eastAsia="zh-CN" w:bidi="ar-SA"/>
        </w:rPr>
      </w:pPr>
      <w:r>
        <w:rPr>
          <w:rFonts w:hint="eastAsia" w:ascii="华文中宋" w:hAnsi="华文中宋" w:eastAsia="华文中宋" w:cs="华文中宋"/>
          <w:kern w:val="0"/>
          <w:sz w:val="22"/>
          <w:szCs w:val="22"/>
          <w:u w:val="none"/>
          <w:lang w:val="en-US" w:eastAsia="zh-CN" w:bidi="ar-SA"/>
        </w:rPr>
        <w:t>2、1961年，中共中央开始调整国民经济提出了“调_、巩固、充实、提高”的</w:t>
      </w:r>
      <w:r>
        <w:rPr>
          <w:rFonts w:hint="eastAsia" w:ascii="华文中宋" w:hAnsi="华文中宋" w:eastAsia="华文中宋" w:cs="华文中宋"/>
          <w:kern w:val="0"/>
          <w:sz w:val="22"/>
          <w:szCs w:val="20"/>
          <w:u w:val="none"/>
          <w:lang w:val="en-US" w:eastAsia="zh-CN" w:bidi="ar-SA"/>
        </w:rPr>
        <w:t>________</w:t>
      </w:r>
      <w:r>
        <w:rPr>
          <w:rFonts w:hint="eastAsia" w:ascii="华文中宋" w:hAnsi="华文中宋" w:eastAsia="华文中宋" w:cs="华文中宋"/>
          <w:kern w:val="0"/>
          <w:sz w:val="22"/>
          <w:szCs w:val="22"/>
          <w:u w:val="none"/>
          <w:lang w:val="en-US" w:eastAsia="zh-CN" w:bidi="ar-SA"/>
        </w:rPr>
        <w:t>。到1965年，国民经济调整的任务基本完成。</w:t>
      </w:r>
    </w:p>
    <w:p>
      <w:pPr>
        <w:keepNext w:val="0"/>
        <w:keepLines w:val="0"/>
        <w:pageBreakBefore w:val="0"/>
        <w:widowControl/>
        <w:kinsoku/>
        <w:wordWrap/>
        <w:overflowPunct/>
        <w:topLinePunct w:val="0"/>
        <w:autoSpaceDE/>
        <w:autoSpaceDN/>
        <w:bidi w:val="0"/>
        <w:adjustRightInd/>
        <w:snapToGrid/>
        <w:spacing w:before="100" w:beforeLines="0" w:beforeAutospacing="1" w:after="100" w:afterLines="0" w:afterAutospacing="1" w:line="320" w:lineRule="exact"/>
        <w:jc w:val="left"/>
        <w:textAlignment w:val="auto"/>
        <w:rPr>
          <w:rFonts w:hint="eastAsia" w:ascii="华文中宋" w:hAnsi="华文中宋" w:eastAsia="华文中宋" w:cs="华文中宋"/>
          <w:b/>
          <w:bCs/>
          <w:kern w:val="0"/>
          <w:sz w:val="22"/>
          <w:szCs w:val="22"/>
          <w:u w:val="none"/>
          <w:lang w:val="en-US" w:eastAsia="zh-CN" w:bidi="ar-SA"/>
        </w:rPr>
      </w:pPr>
      <w:r>
        <w:rPr>
          <w:rFonts w:hint="eastAsia" w:ascii="华文中宋" w:hAnsi="华文中宋" w:eastAsia="华文中宋" w:cs="华文中宋"/>
          <w:b/>
          <w:bCs/>
          <w:kern w:val="0"/>
          <w:sz w:val="22"/>
          <w:szCs w:val="22"/>
          <w:u w:val="none"/>
          <w:lang w:val="en-US" w:eastAsia="zh-CN" w:bidi="ar-SA"/>
        </w:rPr>
        <w:t>二、“文化大革命”</w:t>
      </w:r>
    </w:p>
    <w:p>
      <w:pPr>
        <w:keepNext w:val="0"/>
        <w:keepLines w:val="0"/>
        <w:pageBreakBefore w:val="0"/>
        <w:widowControl/>
        <w:kinsoku/>
        <w:wordWrap/>
        <w:overflowPunct/>
        <w:topLinePunct w:val="0"/>
        <w:autoSpaceDE/>
        <w:autoSpaceDN/>
        <w:bidi w:val="0"/>
        <w:adjustRightInd/>
        <w:snapToGrid/>
        <w:spacing w:before="100" w:beforeLines="0" w:beforeAutospacing="1" w:after="100" w:afterLines="0" w:afterAutospacing="1" w:line="320" w:lineRule="exact"/>
        <w:jc w:val="left"/>
        <w:textAlignment w:val="auto"/>
        <w:rPr>
          <w:rFonts w:hint="eastAsia" w:ascii="华文中宋" w:hAnsi="华文中宋" w:eastAsia="华文中宋" w:cs="华文中宋"/>
          <w:b w:val="0"/>
          <w:bCs/>
          <w:kern w:val="0"/>
          <w:sz w:val="22"/>
          <w:szCs w:val="22"/>
          <w:u w:val="none"/>
          <w:lang w:val="en-US" w:eastAsia="zh-CN" w:bidi="ar-SA"/>
        </w:rPr>
      </w:pPr>
      <w:r>
        <w:rPr>
          <w:rFonts w:hint="eastAsia" w:ascii="华文中宋" w:hAnsi="华文中宋" w:eastAsia="华文中宋" w:cs="华文中宋"/>
          <w:b w:val="0"/>
          <w:bCs/>
          <w:kern w:val="0"/>
          <w:sz w:val="22"/>
          <w:szCs w:val="22"/>
          <w:u w:val="none"/>
          <w:lang w:val="en-US" w:eastAsia="zh-CN" w:bidi="ar-SA"/>
        </w:rPr>
        <w:t>1．原因：20世纪60年代中期，毛泽东认为党和国家面临着</w:t>
      </w:r>
      <w:r>
        <w:rPr>
          <w:rFonts w:hint="eastAsia" w:ascii="华文中宋" w:hAnsi="华文中宋" w:eastAsia="华文中宋" w:cs="华文中宋"/>
          <w:b w:val="0"/>
          <w:bCs/>
          <w:kern w:val="0"/>
          <w:sz w:val="22"/>
          <w:szCs w:val="20"/>
          <w:u w:val="none"/>
          <w:lang w:val="en-US" w:eastAsia="zh-CN" w:bidi="ar-SA"/>
        </w:rPr>
        <w:t>________</w:t>
      </w:r>
      <w:r>
        <w:rPr>
          <w:rFonts w:hint="eastAsia" w:ascii="华文中宋" w:hAnsi="华文中宋" w:eastAsia="华文中宋" w:cs="华文中宋"/>
          <w:b w:val="0"/>
          <w:bCs/>
          <w:kern w:val="0"/>
          <w:sz w:val="22"/>
          <w:szCs w:val="22"/>
          <w:u w:val="none"/>
          <w:lang w:val="en-US" w:eastAsia="zh-CN" w:bidi="ar-SA"/>
        </w:rPr>
        <w:t>的危险。</w:t>
      </w:r>
    </w:p>
    <w:p>
      <w:pPr>
        <w:keepNext w:val="0"/>
        <w:keepLines w:val="0"/>
        <w:pageBreakBefore w:val="0"/>
        <w:widowControl/>
        <w:kinsoku/>
        <w:wordWrap/>
        <w:overflowPunct/>
        <w:topLinePunct w:val="0"/>
        <w:autoSpaceDE/>
        <w:autoSpaceDN/>
        <w:bidi w:val="0"/>
        <w:adjustRightInd/>
        <w:snapToGrid/>
        <w:spacing w:before="100" w:beforeLines="0" w:beforeAutospacing="1" w:after="100" w:afterLines="0" w:afterAutospacing="1" w:line="320" w:lineRule="exact"/>
        <w:jc w:val="left"/>
        <w:textAlignment w:val="auto"/>
        <w:rPr>
          <w:rFonts w:hint="eastAsia" w:ascii="华文中宋" w:hAnsi="华文中宋" w:eastAsia="华文中宋" w:cs="华文中宋"/>
          <w:b w:val="0"/>
          <w:bCs/>
          <w:kern w:val="0"/>
          <w:sz w:val="22"/>
          <w:szCs w:val="22"/>
          <w:u w:val="none"/>
          <w:lang w:val="en-US" w:eastAsia="zh-CN" w:bidi="ar-SA"/>
        </w:rPr>
      </w:pPr>
      <w:r>
        <w:rPr>
          <w:rFonts w:hint="eastAsia" w:ascii="华文中宋" w:hAnsi="华文中宋" w:eastAsia="华文中宋" w:cs="华文中宋"/>
          <w:b w:val="0"/>
          <w:bCs/>
          <w:kern w:val="0"/>
          <w:sz w:val="22"/>
          <w:szCs w:val="22"/>
          <w:u w:val="none"/>
          <w:lang w:val="en-US" w:eastAsia="zh-CN" w:bidi="ar-SA"/>
        </w:rPr>
        <w:t>2．起止时间：</w:t>
      </w:r>
      <w:r>
        <w:rPr>
          <w:rFonts w:hint="eastAsia" w:ascii="华文中宋" w:hAnsi="华文中宋" w:eastAsia="华文中宋" w:cs="华文中宋"/>
          <w:b w:val="0"/>
          <w:bCs/>
          <w:kern w:val="0"/>
          <w:sz w:val="22"/>
          <w:szCs w:val="20"/>
          <w:u w:val="none"/>
          <w:lang w:val="en-US" w:eastAsia="zh-CN" w:bidi="ar-SA"/>
        </w:rPr>
        <w:t>________</w:t>
      </w:r>
      <w:r>
        <w:rPr>
          <w:rFonts w:hint="eastAsia" w:ascii="华文中宋" w:hAnsi="华文中宋" w:eastAsia="华文中宋" w:cs="华文中宋"/>
          <w:b w:val="0"/>
          <w:bCs/>
          <w:kern w:val="0"/>
          <w:sz w:val="22"/>
          <w:szCs w:val="22"/>
          <w:u w:val="none"/>
          <w:lang w:val="en-US" w:eastAsia="zh-CN" w:bidi="ar-SA"/>
        </w:rPr>
        <w:t>。</w:t>
      </w:r>
    </w:p>
    <w:p>
      <w:pPr>
        <w:keepNext w:val="0"/>
        <w:keepLines w:val="0"/>
        <w:pageBreakBefore w:val="0"/>
        <w:widowControl/>
        <w:kinsoku/>
        <w:wordWrap/>
        <w:overflowPunct/>
        <w:topLinePunct w:val="0"/>
        <w:autoSpaceDE/>
        <w:autoSpaceDN/>
        <w:bidi w:val="0"/>
        <w:adjustRightInd/>
        <w:snapToGrid/>
        <w:spacing w:before="100" w:beforeLines="0" w:beforeAutospacing="1" w:after="100" w:afterLines="0" w:afterAutospacing="1" w:line="320" w:lineRule="exact"/>
        <w:jc w:val="left"/>
        <w:textAlignment w:val="auto"/>
        <w:rPr>
          <w:rFonts w:hint="eastAsia" w:ascii="华文中宋" w:hAnsi="华文中宋" w:eastAsia="华文中宋" w:cs="华文中宋"/>
          <w:b w:val="0"/>
          <w:bCs/>
          <w:kern w:val="0"/>
          <w:sz w:val="22"/>
          <w:szCs w:val="22"/>
          <w:u w:val="none"/>
          <w:lang w:val="en-US" w:eastAsia="zh-CN" w:bidi="ar-SA"/>
        </w:rPr>
      </w:pPr>
      <w:r>
        <w:rPr>
          <w:rFonts w:hint="eastAsia" w:ascii="华文中宋" w:hAnsi="华文中宋" w:eastAsia="华文中宋" w:cs="华文中宋"/>
          <w:b w:val="0"/>
          <w:bCs/>
          <w:kern w:val="0"/>
          <w:sz w:val="22"/>
          <w:szCs w:val="22"/>
          <w:u w:val="none"/>
          <w:lang w:val="en-US" w:eastAsia="zh-CN" w:bidi="ar-SA"/>
        </w:rPr>
        <w:t>3．最大冤案：国家主席</w:t>
      </w:r>
      <w:r>
        <w:rPr>
          <w:rFonts w:hint="eastAsia" w:ascii="华文中宋" w:hAnsi="华文中宋" w:eastAsia="华文中宋" w:cs="华文中宋"/>
          <w:b w:val="0"/>
          <w:bCs/>
          <w:kern w:val="0"/>
          <w:sz w:val="22"/>
          <w:szCs w:val="20"/>
          <w:u w:val="none"/>
          <w:lang w:val="en-US" w:eastAsia="zh-CN" w:bidi="ar-SA"/>
        </w:rPr>
        <w:t>________</w:t>
      </w:r>
      <w:r>
        <w:rPr>
          <w:rFonts w:hint="eastAsia" w:ascii="华文中宋" w:hAnsi="华文中宋" w:eastAsia="华文中宋" w:cs="华文中宋"/>
          <w:b w:val="0"/>
          <w:bCs/>
          <w:kern w:val="0"/>
          <w:sz w:val="22"/>
          <w:szCs w:val="22"/>
          <w:u w:val="none"/>
          <w:lang w:val="en-US" w:eastAsia="zh-CN" w:bidi="ar-SA"/>
        </w:rPr>
        <w:t>被诬蔑为“叛徒、内奸、工贼”，也是民主和法制遭到严重践踏的典型。</w:t>
      </w:r>
    </w:p>
    <w:p>
      <w:pPr>
        <w:keepNext w:val="0"/>
        <w:keepLines w:val="0"/>
        <w:pageBreakBefore w:val="0"/>
        <w:widowControl/>
        <w:kinsoku/>
        <w:wordWrap/>
        <w:overflowPunct/>
        <w:topLinePunct w:val="0"/>
        <w:autoSpaceDE/>
        <w:autoSpaceDN/>
        <w:bidi w:val="0"/>
        <w:adjustRightInd/>
        <w:snapToGrid/>
        <w:spacing w:before="100" w:beforeLines="0" w:beforeAutospacing="1" w:after="100" w:afterLines="0" w:afterAutospacing="1" w:line="320" w:lineRule="exact"/>
        <w:jc w:val="left"/>
        <w:textAlignment w:val="auto"/>
        <w:rPr>
          <w:rFonts w:hint="eastAsia" w:ascii="华文中宋" w:hAnsi="华文中宋" w:eastAsia="华文中宋" w:cs="华文中宋"/>
          <w:b w:val="0"/>
          <w:bCs/>
          <w:kern w:val="0"/>
          <w:sz w:val="22"/>
          <w:szCs w:val="22"/>
          <w:u w:val="none"/>
          <w:lang w:val="en-US" w:eastAsia="zh-CN" w:bidi="ar-SA"/>
        </w:rPr>
      </w:pPr>
      <w:r>
        <w:rPr>
          <w:rFonts w:hint="eastAsia" w:ascii="华文中宋" w:hAnsi="华文中宋" w:eastAsia="华文中宋" w:cs="华文中宋"/>
          <w:b w:val="0"/>
          <w:bCs/>
          <w:kern w:val="0"/>
          <w:sz w:val="22"/>
          <w:szCs w:val="22"/>
          <w:u w:val="none"/>
          <w:lang w:val="en-US" w:eastAsia="zh-CN" w:bidi="ar-SA"/>
        </w:rPr>
        <w:t>4．粉碎林彪反革命集团：毛泽东、周恩来机智地粉碎了林彪反革命政变。1971年9月13日，林彪等人慌忙外逃，在蒙古人民共和国温都尔汗机毁人亡。</w:t>
      </w:r>
    </w:p>
    <w:p>
      <w:pPr>
        <w:keepNext w:val="0"/>
        <w:keepLines w:val="0"/>
        <w:pageBreakBefore w:val="0"/>
        <w:widowControl/>
        <w:kinsoku/>
        <w:wordWrap/>
        <w:overflowPunct/>
        <w:topLinePunct w:val="0"/>
        <w:autoSpaceDE/>
        <w:autoSpaceDN/>
        <w:bidi w:val="0"/>
        <w:adjustRightInd/>
        <w:snapToGrid/>
        <w:spacing w:before="100" w:beforeLines="0" w:beforeAutospacing="1" w:after="100" w:afterLines="0" w:afterAutospacing="1" w:line="320" w:lineRule="exact"/>
        <w:jc w:val="left"/>
        <w:textAlignment w:val="auto"/>
        <w:rPr>
          <w:rFonts w:hint="eastAsia" w:ascii="华文中宋" w:hAnsi="华文中宋" w:eastAsia="华文中宋" w:cs="华文中宋"/>
          <w:kern w:val="0"/>
          <w:sz w:val="22"/>
          <w:szCs w:val="22"/>
          <w:u w:val="none"/>
          <w:lang w:val="en-US" w:eastAsia="zh-CN" w:bidi="ar-SA"/>
        </w:rPr>
      </w:pPr>
      <w:r>
        <w:rPr>
          <w:rFonts w:hint="eastAsia" w:ascii="华文中宋" w:hAnsi="华文中宋" w:eastAsia="华文中宋" w:cs="华文中宋"/>
          <w:b w:val="0"/>
          <w:bCs/>
          <w:kern w:val="0"/>
          <w:sz w:val="22"/>
          <w:szCs w:val="22"/>
          <w:u w:val="none"/>
          <w:lang w:val="en-US" w:eastAsia="zh-CN" w:bidi="ar-SA"/>
        </w:rPr>
        <w:t>5</w:t>
      </w:r>
      <w:r>
        <w:rPr>
          <w:rFonts w:hint="eastAsia" w:ascii="华文中宋" w:hAnsi="华文中宋" w:eastAsia="华文中宋" w:cs="华文中宋"/>
          <w:kern w:val="0"/>
          <w:sz w:val="22"/>
          <w:szCs w:val="22"/>
          <w:u w:val="none"/>
          <w:lang w:val="en-US" w:eastAsia="zh-CN" w:bidi="ar-SA"/>
        </w:rPr>
        <w:t>．结束：1976年10月，华国锋、叶剑英一举粉碎</w:t>
      </w:r>
      <w:r>
        <w:rPr>
          <w:rFonts w:hint="eastAsia" w:ascii="华文中宋" w:hAnsi="华文中宋" w:eastAsia="华文中宋" w:cs="华文中宋"/>
          <w:kern w:val="0"/>
          <w:sz w:val="22"/>
          <w:szCs w:val="20"/>
          <w:u w:val="none"/>
          <w:lang w:val="en-US" w:eastAsia="zh-CN" w:bidi="ar-SA"/>
        </w:rPr>
        <w:t>________</w:t>
      </w:r>
      <w:r>
        <w:rPr>
          <w:rFonts w:hint="eastAsia" w:ascii="华文中宋" w:hAnsi="华文中宋" w:eastAsia="华文中宋" w:cs="华文中宋"/>
          <w:kern w:val="0"/>
          <w:sz w:val="22"/>
          <w:szCs w:val="22"/>
          <w:u w:val="none"/>
          <w:lang w:val="en-US" w:eastAsia="zh-CN" w:bidi="ar-SA"/>
        </w:rPr>
        <w:t>。</w:t>
      </w:r>
    </w:p>
    <w:p>
      <w:pPr>
        <w:keepNext w:val="0"/>
        <w:keepLines w:val="0"/>
        <w:pageBreakBefore w:val="0"/>
        <w:widowControl/>
        <w:kinsoku/>
        <w:wordWrap/>
        <w:overflowPunct/>
        <w:topLinePunct w:val="0"/>
        <w:autoSpaceDE/>
        <w:autoSpaceDN/>
        <w:bidi w:val="0"/>
        <w:adjustRightInd/>
        <w:snapToGrid/>
        <w:spacing w:before="100" w:beforeLines="0" w:beforeAutospacing="1" w:after="100" w:afterLines="0" w:afterAutospacing="1" w:line="320" w:lineRule="exact"/>
        <w:jc w:val="left"/>
        <w:textAlignment w:val="auto"/>
        <w:rPr>
          <w:rFonts w:hint="eastAsia" w:ascii="华文中宋" w:hAnsi="华文中宋" w:eastAsia="华文中宋" w:cs="华文中宋"/>
          <w:b/>
          <w:bCs/>
          <w:kern w:val="0"/>
          <w:sz w:val="22"/>
          <w:szCs w:val="22"/>
          <w:u w:val="none"/>
          <w:lang w:val="en-US" w:eastAsia="zh-CN" w:bidi="ar-SA"/>
        </w:rPr>
      </w:pPr>
      <w:r>
        <w:rPr>
          <w:rFonts w:hint="eastAsia" w:ascii="华文中宋" w:hAnsi="华文中宋" w:eastAsia="华文中宋" w:cs="华文中宋"/>
          <w:b/>
          <w:bCs/>
          <w:kern w:val="0"/>
          <w:sz w:val="22"/>
          <w:szCs w:val="22"/>
          <w:u w:val="none"/>
          <w:lang w:val="en-US" w:eastAsia="zh-CN" w:bidi="ar-SA"/>
        </w:rPr>
        <w:t>三、建设成就</w:t>
      </w:r>
    </w:p>
    <w:p>
      <w:pPr>
        <w:keepNext w:val="0"/>
        <w:keepLines w:val="0"/>
        <w:pageBreakBefore w:val="0"/>
        <w:widowControl/>
        <w:kinsoku/>
        <w:wordWrap/>
        <w:overflowPunct/>
        <w:topLinePunct w:val="0"/>
        <w:autoSpaceDE/>
        <w:autoSpaceDN/>
        <w:bidi w:val="0"/>
        <w:adjustRightInd/>
        <w:snapToGrid/>
        <w:spacing w:before="100" w:beforeLines="0" w:beforeAutospacing="1" w:after="100" w:afterLines="0" w:afterAutospacing="1" w:line="320" w:lineRule="exact"/>
        <w:jc w:val="left"/>
        <w:textAlignment w:val="auto"/>
        <w:rPr>
          <w:rFonts w:hint="eastAsia" w:ascii="华文中宋" w:hAnsi="华文中宋" w:eastAsia="华文中宋" w:cs="华文中宋"/>
          <w:b w:val="0"/>
          <w:bCs/>
          <w:kern w:val="0"/>
          <w:sz w:val="22"/>
          <w:szCs w:val="22"/>
          <w:u w:val="none"/>
          <w:lang w:val="en-US" w:eastAsia="zh-CN" w:bidi="ar-SA"/>
        </w:rPr>
      </w:pPr>
      <w:r>
        <w:rPr>
          <w:rFonts w:hint="eastAsia" w:ascii="华文中宋" w:hAnsi="华文中宋" w:eastAsia="华文中宋" w:cs="华文中宋"/>
          <w:b w:val="0"/>
          <w:bCs/>
          <w:kern w:val="0"/>
          <w:sz w:val="22"/>
          <w:szCs w:val="22"/>
          <w:u w:val="none"/>
          <w:lang w:val="en-US" w:eastAsia="zh-CN" w:bidi="ar-SA"/>
        </w:rPr>
        <w:t>1．工业生产能力和技术水平大大提高，建成一大批大中型项目。武汉、包头两大钢铁基地，</w:t>
      </w:r>
      <w:r>
        <w:rPr>
          <w:rFonts w:hint="eastAsia" w:ascii="华文中宋" w:hAnsi="华文中宋" w:eastAsia="华文中宋" w:cs="华文中宋"/>
          <w:b w:val="0"/>
          <w:bCs/>
          <w:kern w:val="0"/>
          <w:sz w:val="22"/>
          <w:szCs w:val="20"/>
          <w:u w:val="none"/>
          <w:lang w:val="en-US" w:eastAsia="zh-CN" w:bidi="ar-SA"/>
        </w:rPr>
        <w:t>________</w:t>
      </w:r>
      <w:r>
        <w:rPr>
          <w:rFonts w:hint="eastAsia" w:ascii="华文中宋" w:hAnsi="华文中宋" w:eastAsia="华文中宋" w:cs="华文中宋"/>
          <w:b w:val="0"/>
          <w:bCs/>
          <w:kern w:val="0"/>
          <w:sz w:val="22"/>
          <w:szCs w:val="22"/>
          <w:u w:val="none"/>
          <w:lang w:val="en-US" w:eastAsia="zh-CN" w:bidi="ar-SA"/>
        </w:rPr>
        <w:t>、胜利油田和大港油田，都是这个时期建设起来的。</w:t>
      </w:r>
    </w:p>
    <w:p>
      <w:pPr>
        <w:keepNext w:val="0"/>
        <w:keepLines w:val="0"/>
        <w:pageBreakBefore w:val="0"/>
        <w:widowControl/>
        <w:kinsoku/>
        <w:wordWrap/>
        <w:overflowPunct/>
        <w:topLinePunct w:val="0"/>
        <w:autoSpaceDE/>
        <w:autoSpaceDN/>
        <w:bidi w:val="0"/>
        <w:adjustRightInd/>
        <w:snapToGrid/>
        <w:spacing w:before="100" w:beforeLines="0" w:beforeAutospacing="1" w:after="100" w:afterLines="0" w:afterAutospacing="1" w:line="320" w:lineRule="exact"/>
        <w:jc w:val="left"/>
        <w:textAlignment w:val="auto"/>
        <w:rPr>
          <w:rFonts w:hint="eastAsia" w:ascii="华文中宋" w:hAnsi="华文中宋" w:eastAsia="华文中宋" w:cs="华文中宋"/>
          <w:kern w:val="0"/>
          <w:sz w:val="22"/>
          <w:szCs w:val="22"/>
          <w:u w:val="none"/>
          <w:lang w:val="en-US" w:eastAsia="zh-CN" w:bidi="ar-SA"/>
        </w:rPr>
      </w:pPr>
      <w:r>
        <w:rPr>
          <w:rFonts w:hint="eastAsia" w:ascii="华文中宋" w:hAnsi="华文中宋" w:eastAsia="华文中宋" w:cs="华文中宋"/>
          <w:b w:val="0"/>
          <w:bCs/>
          <w:kern w:val="0"/>
          <w:sz w:val="22"/>
          <w:szCs w:val="22"/>
          <w:u w:val="none"/>
          <w:lang w:val="en-US" w:eastAsia="zh-CN" w:bidi="ar-SA"/>
        </w:rPr>
        <w:t>2</w:t>
      </w:r>
      <w:r>
        <w:rPr>
          <w:rFonts w:hint="eastAsia" w:ascii="华文中宋" w:hAnsi="华文中宋" w:eastAsia="华文中宋" w:cs="华文中宋"/>
          <w:kern w:val="0"/>
          <w:sz w:val="22"/>
          <w:szCs w:val="22"/>
          <w:u w:val="none"/>
          <w:lang w:val="en-US" w:eastAsia="zh-CN" w:bidi="ar-SA"/>
        </w:rPr>
        <w:t>．新兴的电子工业、</w:t>
      </w:r>
      <w:r>
        <w:rPr>
          <w:rFonts w:hint="eastAsia" w:ascii="华文中宋" w:hAnsi="华文中宋" w:eastAsia="华文中宋" w:cs="华文中宋"/>
          <w:kern w:val="0"/>
          <w:sz w:val="22"/>
          <w:szCs w:val="20"/>
          <w:u w:val="none"/>
          <w:lang w:val="en-US" w:eastAsia="zh-CN" w:bidi="ar-SA"/>
        </w:rPr>
        <w:t>________</w:t>
      </w:r>
      <w:r>
        <w:rPr>
          <w:rFonts w:hint="eastAsia" w:ascii="华文中宋" w:hAnsi="华文中宋" w:eastAsia="华文中宋" w:cs="华文中宋"/>
          <w:kern w:val="0"/>
          <w:sz w:val="22"/>
          <w:szCs w:val="22"/>
          <w:u w:val="none"/>
          <w:lang w:val="en-US" w:eastAsia="zh-CN" w:bidi="ar-SA"/>
        </w:rPr>
        <w:t>、</w:t>
      </w:r>
      <w:r>
        <w:rPr>
          <w:rFonts w:hint="eastAsia" w:ascii="华文中宋" w:hAnsi="华文中宋" w:eastAsia="华文中宋" w:cs="华文中宋"/>
          <w:kern w:val="0"/>
          <w:sz w:val="22"/>
          <w:szCs w:val="20"/>
          <w:u w:val="none"/>
          <w:lang w:val="en-US" w:eastAsia="zh-CN" w:bidi="ar-SA"/>
        </w:rPr>
        <w:t>________</w:t>
      </w:r>
      <w:r>
        <w:rPr>
          <w:rFonts w:hint="eastAsia" w:ascii="华文中宋" w:hAnsi="华文中宋" w:eastAsia="华文中宋" w:cs="华文中宋"/>
          <w:kern w:val="0"/>
          <w:sz w:val="22"/>
          <w:szCs w:val="22"/>
          <w:u w:val="none"/>
          <w:lang w:val="en-US" w:eastAsia="zh-CN" w:bidi="ar-SA"/>
        </w:rPr>
        <w:t>从无到有地发展起来。</w:t>
      </w:r>
    </w:p>
    <w:p>
      <w:pPr>
        <w:keepNext w:val="0"/>
        <w:keepLines w:val="0"/>
        <w:pageBreakBefore w:val="0"/>
        <w:widowControl w:val="0"/>
        <w:kinsoku/>
        <w:wordWrap/>
        <w:overflowPunct/>
        <w:topLinePunct w:val="0"/>
        <w:autoSpaceDE/>
        <w:autoSpaceDN/>
        <w:bidi w:val="0"/>
        <w:adjustRightInd/>
        <w:snapToGrid/>
        <w:spacing w:after="0" w:line="320" w:lineRule="exact"/>
        <w:jc w:val="both"/>
        <w:textAlignment w:val="auto"/>
        <w:rPr>
          <w:rFonts w:hint="eastAsia" w:ascii="华文中宋" w:hAnsi="华文中宋" w:eastAsia="华文中宋" w:cs="华文中宋"/>
          <w:color w:val="auto"/>
          <w:kern w:val="2"/>
          <w:sz w:val="22"/>
          <w:szCs w:val="22"/>
          <w:lang w:eastAsia="zh-CN"/>
        </w:rPr>
      </w:pPr>
      <w:r>
        <w:rPr>
          <w:rFonts w:hint="eastAsia" w:ascii="华文中宋" w:hAnsi="华文中宋" w:eastAsia="华文中宋" w:cs="华文中宋"/>
          <w:kern w:val="2"/>
          <w:sz w:val="24"/>
          <w:szCs w:val="24"/>
          <w:lang w:eastAsia="zh-CN"/>
        </w:rPr>
        <w:t>~~~~~~~~~~~~~~~~~~</w:t>
      </w:r>
      <w:r>
        <w:rPr>
          <w:rFonts w:hint="eastAsia" w:ascii="华文中宋" w:hAnsi="华文中宋" w:eastAsia="华文中宋" w:cs="华文中宋"/>
          <w:b/>
          <w:bCs/>
          <w:kern w:val="2"/>
          <w:sz w:val="24"/>
          <w:szCs w:val="24"/>
          <w:lang w:eastAsia="zh-CN"/>
        </w:rPr>
        <w:t>★ 问题探究</w:t>
      </w:r>
      <w:r>
        <w:rPr>
          <w:rFonts w:hint="eastAsia" w:ascii="华文中宋" w:hAnsi="华文中宋" w:eastAsia="华文中宋" w:cs="华文中宋"/>
          <w:b/>
          <w:bCs/>
          <w:kern w:val="2"/>
          <w:sz w:val="24"/>
          <w:szCs w:val="24"/>
          <w:lang w:val="en-US" w:eastAsia="zh-CN"/>
        </w:rPr>
        <w:t xml:space="preserve">  精讲点拨</w:t>
      </w:r>
      <w:r>
        <w:rPr>
          <w:rFonts w:hint="eastAsia" w:ascii="华文中宋" w:hAnsi="华文中宋" w:eastAsia="华文中宋" w:cs="华文中宋"/>
          <w:b/>
          <w:bCs/>
          <w:kern w:val="2"/>
          <w:sz w:val="24"/>
          <w:szCs w:val="24"/>
          <w:lang w:eastAsia="zh-CN"/>
        </w:rPr>
        <w:t xml:space="preserve"> ★</w:t>
      </w:r>
      <w:r>
        <w:rPr>
          <w:rFonts w:hint="eastAsia" w:ascii="华文中宋" w:hAnsi="华文中宋" w:eastAsia="华文中宋" w:cs="华文中宋"/>
          <w:kern w:val="2"/>
          <w:sz w:val="24"/>
          <w:szCs w:val="24"/>
          <w:lang w:eastAsia="zh-CN"/>
        </w:rPr>
        <w:t>~~~~~~~~~~~~~~~~~~~</w:t>
      </w:r>
      <w:r>
        <w:rPr>
          <w:rFonts w:hint="eastAsia" w:ascii="华文中宋" w:hAnsi="华文中宋" w:eastAsia="华文中宋" w:cs="华文中宋"/>
          <w:b/>
          <w:bCs/>
          <w:kern w:val="2"/>
          <w:sz w:val="22"/>
          <w:szCs w:val="20"/>
          <w:shd w:val="clear" w:color="auto" w:fill="FFFFFF"/>
          <w:lang w:eastAsia="zh-CN"/>
        </w:rPr>
        <w:t>探究</w:t>
      </w:r>
      <w:r>
        <w:rPr>
          <w:rFonts w:hint="eastAsia" w:ascii="华文中宋" w:hAnsi="华文中宋" w:eastAsia="华文中宋" w:cs="华文中宋"/>
          <w:b/>
          <w:bCs/>
          <w:kern w:val="2"/>
          <w:sz w:val="22"/>
          <w:szCs w:val="20"/>
          <w:shd w:val="clear" w:color="auto" w:fill="FFFFFF"/>
          <w:lang w:val="en-US" w:eastAsia="zh-CN"/>
        </w:rPr>
        <w:t>探究</w:t>
      </w:r>
      <w:r>
        <w:rPr>
          <w:rFonts w:hint="eastAsia" w:ascii="华文中宋" w:hAnsi="华文中宋" w:eastAsia="华文中宋" w:cs="华文中宋"/>
          <w:b/>
          <w:bCs/>
          <w:kern w:val="2"/>
          <w:sz w:val="24"/>
          <w:szCs w:val="21"/>
          <w:shd w:val="clear" w:color="auto" w:fill="FFFFFF"/>
          <w:lang w:eastAsia="zh-CN"/>
        </w:rPr>
        <w:t>一：</w:t>
      </w:r>
      <w:r>
        <w:rPr>
          <w:rFonts w:hint="eastAsia" w:ascii="华文中宋" w:hAnsi="华文中宋" w:eastAsia="华文中宋" w:cs="华文中宋"/>
          <w:b/>
          <w:bCs/>
          <w:color w:val="auto"/>
          <w:kern w:val="2"/>
          <w:sz w:val="24"/>
          <w:szCs w:val="24"/>
          <w:lang w:eastAsia="zh-CN"/>
        </w:rPr>
        <w:t>为什么说中共八大是探索建设社会主义道路的良好开端？</w:t>
      </w:r>
    </w:p>
    <w:p>
      <w:pPr>
        <w:keepNext w:val="0"/>
        <w:keepLines w:val="0"/>
        <w:pageBreakBefore w:val="0"/>
        <w:widowControl w:val="0"/>
        <w:kinsoku/>
        <w:wordWrap/>
        <w:overflowPunct/>
        <w:topLinePunct w:val="0"/>
        <w:autoSpaceDE/>
        <w:autoSpaceDN/>
        <w:bidi w:val="0"/>
        <w:adjustRightInd/>
        <w:snapToGrid/>
        <w:spacing w:after="0" w:line="320" w:lineRule="exact"/>
        <w:jc w:val="both"/>
        <w:textAlignment w:val="auto"/>
        <w:rPr>
          <w:rFonts w:hint="eastAsia" w:ascii="Times New Roman" w:hAnsi="Times New Roman" w:eastAsia="宋体" w:cs="Times New Roman"/>
          <w:color w:val="FF0000"/>
          <w:kern w:val="2"/>
          <w:sz w:val="21"/>
          <w:szCs w:val="24"/>
          <w:lang w:eastAsia="zh-CN"/>
        </w:rPr>
      </w:pPr>
      <w:r>
        <w:rPr>
          <w:rFonts w:hint="eastAsia" w:ascii="华文中宋" w:hAnsi="华文中宋" w:eastAsia="华文中宋" w:cs="华文中宋"/>
          <w:color w:val="auto"/>
          <w:kern w:val="2"/>
          <w:sz w:val="22"/>
          <w:szCs w:val="22"/>
          <w:lang w:eastAsia="zh-CN"/>
        </w:rPr>
        <w:t>（提示：从是否符合中国国情、是否有利于中国社会主义建设的角度思考）</w:t>
      </w:r>
    </w:p>
    <w:p>
      <w:pPr>
        <w:widowControl/>
        <w:shd w:val="clear" w:color="auto" w:fill="FFFFFF"/>
        <w:spacing w:after="0" w:line="330" w:lineRule="atLeast"/>
        <w:jc w:val="left"/>
        <w:rPr>
          <w:rFonts w:hint="eastAsia" w:ascii="华文中宋" w:hAnsi="华文中宋" w:eastAsia="华文中宋" w:cs="华文中宋"/>
          <w:kern w:val="2"/>
          <w:sz w:val="21"/>
          <w:szCs w:val="21"/>
          <w:lang w:val="en-US" w:eastAsia="zh-CN" w:bidi="ar-SA"/>
        </w:rPr>
      </w:pPr>
    </w:p>
    <w:p>
      <w:pPr>
        <w:keepNext w:val="0"/>
        <w:keepLines w:val="0"/>
        <w:pageBreakBefore w:val="0"/>
        <w:widowControl/>
        <w:kinsoku/>
        <w:wordWrap/>
        <w:overflowPunct/>
        <w:topLinePunct w:val="0"/>
        <w:autoSpaceDE/>
        <w:autoSpaceDN/>
        <w:bidi w:val="0"/>
        <w:adjustRightInd/>
        <w:snapToGrid/>
        <w:spacing w:before="100" w:beforeLines="0" w:beforeAutospacing="1" w:after="100" w:afterLines="0" w:afterAutospacing="1" w:line="320" w:lineRule="exact"/>
        <w:jc w:val="left"/>
        <w:textAlignment w:val="auto"/>
        <w:rPr>
          <w:rFonts w:hint="eastAsia" w:ascii="华文中宋" w:hAnsi="华文中宋" w:eastAsia="华文中宋" w:cs="华文中宋"/>
          <w:kern w:val="0"/>
          <w:sz w:val="22"/>
          <w:szCs w:val="22"/>
          <w:u w:val="none"/>
          <w:lang w:val="en-US" w:eastAsia="zh-CN" w:bidi="ar-SA"/>
        </w:rPr>
      </w:pPr>
    </w:p>
    <w:p>
      <w:pPr>
        <w:keepNext w:val="0"/>
        <w:keepLines w:val="0"/>
        <w:pageBreakBefore w:val="0"/>
        <w:widowControl w:val="0"/>
        <w:kinsoku/>
        <w:wordWrap/>
        <w:overflowPunct/>
        <w:topLinePunct w:val="0"/>
        <w:autoSpaceDE/>
        <w:autoSpaceDN/>
        <w:bidi w:val="0"/>
        <w:adjustRightInd/>
        <w:snapToGrid/>
        <w:spacing w:after="0" w:line="320" w:lineRule="exact"/>
        <w:jc w:val="both"/>
        <w:textAlignment w:val="auto"/>
        <w:rPr>
          <w:rFonts w:hint="eastAsia" w:ascii="华文中宋" w:hAnsi="华文中宋" w:eastAsia="华文中宋" w:cs="华文中宋"/>
          <w:b/>
          <w:bCs/>
          <w:color w:val="auto"/>
          <w:kern w:val="2"/>
          <w:sz w:val="24"/>
          <w:szCs w:val="24"/>
          <w:lang w:eastAsia="zh-CN"/>
        </w:rPr>
      </w:pPr>
      <w:r>
        <w:rPr>
          <w:rFonts w:hint="eastAsia" w:ascii="华文中宋" w:hAnsi="华文中宋" w:eastAsia="华文中宋" w:cs="华文中宋"/>
          <w:b/>
          <w:bCs/>
          <w:kern w:val="2"/>
          <w:sz w:val="24"/>
          <w:szCs w:val="21"/>
          <w:shd w:val="clear" w:color="auto" w:fill="FFFFFF"/>
          <w:lang w:eastAsia="zh-CN"/>
        </w:rPr>
        <w:t>探究</w:t>
      </w:r>
      <w:r>
        <w:rPr>
          <w:rFonts w:hint="eastAsia" w:ascii="华文中宋" w:hAnsi="华文中宋" w:eastAsia="华文中宋" w:cs="华文中宋"/>
          <w:b/>
          <w:bCs/>
          <w:kern w:val="2"/>
          <w:sz w:val="24"/>
          <w:szCs w:val="21"/>
          <w:shd w:val="clear" w:color="auto" w:fill="FFFFFF"/>
          <w:lang w:val="en-US" w:eastAsia="zh-CN"/>
        </w:rPr>
        <w:t>二</w:t>
      </w:r>
      <w:r>
        <w:rPr>
          <w:rFonts w:hint="eastAsia" w:ascii="华文中宋" w:hAnsi="华文中宋" w:eastAsia="华文中宋" w:cs="华文中宋"/>
          <w:b/>
          <w:bCs/>
          <w:kern w:val="2"/>
          <w:sz w:val="24"/>
          <w:szCs w:val="21"/>
          <w:shd w:val="clear" w:color="auto" w:fill="FFFFFF"/>
          <w:lang w:eastAsia="zh-CN"/>
        </w:rPr>
        <w:t>：</w:t>
      </w:r>
      <w:r>
        <w:rPr>
          <w:rFonts w:hint="eastAsia" w:ascii="华文中宋" w:hAnsi="华文中宋" w:eastAsia="华文中宋" w:cs="华文中宋"/>
          <w:b/>
          <w:bCs/>
          <w:color w:val="auto"/>
          <w:kern w:val="2"/>
          <w:sz w:val="24"/>
          <w:szCs w:val="24"/>
          <w:lang w:val="en-US" w:eastAsia="zh-CN"/>
        </w:rPr>
        <w:t>大跃进和人民公社化运动产生的原因和危害</w:t>
      </w:r>
      <w:r>
        <w:rPr>
          <w:rFonts w:hint="eastAsia" w:ascii="华文中宋" w:hAnsi="华文中宋" w:eastAsia="华文中宋" w:cs="华文中宋"/>
          <w:b/>
          <w:bCs/>
          <w:color w:val="auto"/>
          <w:kern w:val="2"/>
          <w:sz w:val="24"/>
          <w:szCs w:val="24"/>
          <w:lang w:eastAsia="zh-CN"/>
        </w:rPr>
        <w:t>？</w:t>
      </w:r>
    </w:p>
    <w:p>
      <w:pPr>
        <w:widowControl w:val="0"/>
        <w:snapToGrid w:val="0"/>
        <w:spacing w:after="0" w:line="240" w:lineRule="auto"/>
        <w:jc w:val="both"/>
        <w:rPr>
          <w:rFonts w:hint="default" w:ascii="华文中宋" w:hAnsi="华文中宋" w:eastAsia="华文中宋" w:cs="华文中宋"/>
          <w:kern w:val="2"/>
          <w:sz w:val="21"/>
          <w:szCs w:val="21"/>
          <w:lang w:val="en-US" w:eastAsia="zh-CN" w:bidi="ar-SA"/>
        </w:rPr>
      </w:pPr>
    </w:p>
    <w:p>
      <w:pPr>
        <w:widowControl/>
        <w:bidi w:val="0"/>
        <w:spacing w:before="100" w:beforeLines="0" w:beforeAutospacing="1" w:after="100" w:afterLines="0" w:afterAutospacing="1"/>
        <w:jc w:val="left"/>
        <w:rPr>
          <w:rFonts w:ascii="Times New Roman" w:hAnsi="Times New Roman" w:eastAsia="宋体" w:cs="Times New Roman"/>
          <w:color w:val="FF0000"/>
          <w:kern w:val="0"/>
          <w:sz w:val="24"/>
          <w:szCs w:val="24"/>
          <w:lang w:val="en-US" w:eastAsia="zh-CN" w:bidi="ar-SA"/>
        </w:rPr>
      </w:pPr>
    </w:p>
    <w:p>
      <w:pPr>
        <w:widowControl/>
        <w:bidi w:val="0"/>
        <w:spacing w:before="100" w:beforeLines="0" w:beforeAutospacing="1" w:after="100" w:afterLines="0" w:afterAutospacing="1"/>
        <w:jc w:val="left"/>
        <w:rPr>
          <w:rFonts w:hint="eastAsia" w:ascii="华文中宋" w:hAnsi="华文中宋" w:eastAsia="华文中宋" w:cs="华文中宋"/>
          <w:b/>
          <w:bCs/>
          <w:color w:val="auto"/>
          <w:kern w:val="0"/>
          <w:sz w:val="24"/>
          <w:szCs w:val="24"/>
          <w:lang w:val="en-US" w:eastAsia="zh-CN" w:bidi="ar-SA"/>
        </w:rPr>
      </w:pPr>
      <w:r>
        <w:rPr>
          <w:rFonts w:hint="eastAsia" w:ascii="华文中宋" w:hAnsi="华文中宋" w:eastAsia="华文中宋" w:cs="华文中宋"/>
          <w:b/>
          <w:bCs/>
          <w:kern w:val="0"/>
          <w:sz w:val="24"/>
          <w:szCs w:val="21"/>
          <w:shd w:val="clear" w:color="auto" w:fill="FFFFFF"/>
          <w:lang w:val="en-US" w:eastAsia="zh-CN" w:bidi="ar-SA"/>
        </w:rPr>
        <w:t>探究三：</w:t>
      </w:r>
      <w:r>
        <w:rPr>
          <w:rFonts w:hint="eastAsia" w:ascii="华文中宋" w:hAnsi="华文中宋" w:eastAsia="华文中宋" w:cs="华文中宋"/>
          <w:b/>
          <w:bCs/>
          <w:color w:val="auto"/>
          <w:kern w:val="0"/>
          <w:sz w:val="24"/>
          <w:szCs w:val="24"/>
          <w:lang w:val="en-US" w:eastAsia="zh-CN" w:bidi="ar-SA"/>
        </w:rPr>
        <w:t>谈谈文化大革命的教训（反向思考法）</w:t>
      </w:r>
    </w:p>
    <w:p>
      <w:pPr>
        <w:keepNext w:val="0"/>
        <w:keepLines w:val="0"/>
        <w:pageBreakBefore w:val="0"/>
        <w:widowControl/>
        <w:kinsoku/>
        <w:wordWrap/>
        <w:overflowPunct/>
        <w:topLinePunct w:val="0"/>
        <w:autoSpaceDE/>
        <w:autoSpaceDN/>
        <w:bidi w:val="0"/>
        <w:adjustRightInd/>
        <w:snapToGrid/>
        <w:spacing w:before="100" w:beforeLines="0" w:beforeAutospacing="1" w:after="100" w:afterLines="0" w:afterAutospacing="1" w:line="320" w:lineRule="exact"/>
        <w:jc w:val="left"/>
        <w:textAlignment w:val="auto"/>
        <w:rPr>
          <w:rFonts w:hint="eastAsia" w:ascii="华文中宋" w:hAnsi="华文中宋" w:eastAsia="华文中宋" w:cs="华文中宋"/>
          <w:color w:val="auto"/>
          <w:kern w:val="0"/>
          <w:sz w:val="22"/>
          <w:szCs w:val="22"/>
          <w:lang w:val="en-US" w:eastAsia="zh-CN" w:bidi="ar-SA"/>
        </w:rPr>
      </w:pPr>
      <w:r>
        <w:rPr>
          <w:rFonts w:hint="eastAsia" w:ascii="华文中宋" w:hAnsi="华文中宋" w:eastAsia="华文中宋" w:cs="华文中宋"/>
          <w:color w:val="auto"/>
          <w:kern w:val="0"/>
          <w:sz w:val="22"/>
          <w:szCs w:val="22"/>
          <w:lang w:val="en-US" w:eastAsia="zh-CN" w:bidi="ar-SA"/>
        </w:rPr>
        <w:t xml:space="preserve">①正确认识国内主要矛盾，在社会主义初级阶段必须始终坚持以经济建设为中心。 </w:t>
      </w:r>
    </w:p>
    <w:p>
      <w:pPr>
        <w:keepNext w:val="0"/>
        <w:keepLines w:val="0"/>
        <w:pageBreakBefore w:val="0"/>
        <w:widowControl/>
        <w:kinsoku/>
        <w:wordWrap/>
        <w:overflowPunct/>
        <w:topLinePunct w:val="0"/>
        <w:autoSpaceDE/>
        <w:autoSpaceDN/>
        <w:bidi w:val="0"/>
        <w:adjustRightInd/>
        <w:snapToGrid/>
        <w:spacing w:before="100" w:beforeLines="0" w:beforeAutospacing="1" w:after="100" w:afterLines="0" w:afterAutospacing="1" w:line="320" w:lineRule="exact"/>
        <w:jc w:val="left"/>
        <w:textAlignment w:val="auto"/>
        <w:rPr>
          <w:rFonts w:hint="eastAsia" w:ascii="华文中宋" w:hAnsi="华文中宋" w:eastAsia="华文中宋" w:cs="华文中宋"/>
          <w:color w:val="auto"/>
          <w:kern w:val="0"/>
          <w:sz w:val="22"/>
          <w:szCs w:val="22"/>
          <w:lang w:val="en-US" w:eastAsia="zh-CN" w:bidi="ar-SA"/>
        </w:rPr>
      </w:pPr>
      <w:r>
        <w:rPr>
          <w:rFonts w:hint="eastAsia" w:ascii="华文中宋" w:hAnsi="华文中宋" w:eastAsia="华文中宋" w:cs="华文中宋"/>
          <w:color w:val="auto"/>
          <w:kern w:val="0"/>
          <w:sz w:val="22"/>
          <w:szCs w:val="22"/>
          <w:lang w:val="en-US" w:eastAsia="zh-CN" w:bidi="ar-SA"/>
        </w:rPr>
        <w:t xml:space="preserve">②保持安定团结的政治局面，为经济建设营造良好的国家环境。 </w:t>
      </w:r>
    </w:p>
    <w:p>
      <w:pPr>
        <w:keepNext w:val="0"/>
        <w:keepLines w:val="0"/>
        <w:pageBreakBefore w:val="0"/>
        <w:widowControl/>
        <w:kinsoku/>
        <w:wordWrap/>
        <w:overflowPunct/>
        <w:topLinePunct w:val="0"/>
        <w:autoSpaceDE/>
        <w:autoSpaceDN/>
        <w:bidi w:val="0"/>
        <w:adjustRightInd/>
        <w:snapToGrid/>
        <w:spacing w:before="100" w:beforeLines="0" w:beforeAutospacing="1" w:after="100" w:afterLines="0" w:afterAutospacing="1" w:line="320" w:lineRule="exact"/>
        <w:jc w:val="left"/>
        <w:textAlignment w:val="auto"/>
        <w:rPr>
          <w:rFonts w:hint="eastAsia" w:ascii="华文中宋" w:hAnsi="华文中宋" w:eastAsia="华文中宋" w:cs="华文中宋"/>
          <w:color w:val="auto"/>
          <w:kern w:val="0"/>
          <w:sz w:val="22"/>
          <w:szCs w:val="22"/>
          <w:lang w:val="en-US" w:eastAsia="zh-CN" w:bidi="ar-SA"/>
        </w:rPr>
      </w:pPr>
      <w:r>
        <w:rPr>
          <w:rFonts w:hint="eastAsia" w:ascii="华文中宋" w:hAnsi="华文中宋" w:eastAsia="华文中宋" w:cs="华文中宋"/>
          <w:color w:val="auto"/>
          <w:kern w:val="0"/>
          <w:sz w:val="22"/>
          <w:szCs w:val="22"/>
          <w:lang w:val="en-US" w:eastAsia="zh-CN" w:bidi="ar-SA"/>
        </w:rPr>
        <w:t>③必须加强社会主义法制建设，坚持依法治国的方针。反对任何形式的个人崇拜。</w:t>
      </w:r>
    </w:p>
    <w:p>
      <w:pPr>
        <w:keepNext w:val="0"/>
        <w:keepLines w:val="0"/>
        <w:pageBreakBefore w:val="0"/>
        <w:widowControl/>
        <w:kinsoku/>
        <w:wordWrap/>
        <w:overflowPunct/>
        <w:topLinePunct w:val="0"/>
        <w:autoSpaceDE/>
        <w:autoSpaceDN/>
        <w:bidi w:val="0"/>
        <w:adjustRightInd/>
        <w:snapToGrid/>
        <w:spacing w:before="100" w:beforeLines="0" w:beforeAutospacing="1" w:after="100" w:afterLines="0" w:afterAutospacing="1" w:line="320" w:lineRule="exact"/>
        <w:jc w:val="left"/>
        <w:textAlignment w:val="auto"/>
        <w:rPr>
          <w:rFonts w:hint="eastAsia" w:ascii="华文中宋" w:hAnsi="华文中宋" w:eastAsia="华文中宋" w:cs="华文中宋"/>
          <w:color w:val="auto"/>
          <w:kern w:val="0"/>
          <w:sz w:val="22"/>
          <w:szCs w:val="22"/>
          <w:lang w:val="en-US" w:eastAsia="zh-CN" w:bidi="ar-SA"/>
        </w:rPr>
      </w:pPr>
    </w:p>
    <w:p>
      <w:pPr>
        <w:widowControl w:val="0"/>
        <w:spacing w:after="0" w:line="360" w:lineRule="auto"/>
        <w:jc w:val="both"/>
        <w:rPr>
          <w:rFonts w:hint="eastAsia" w:ascii="华文中宋" w:hAnsi="华文中宋" w:eastAsia="华文中宋" w:cs="华文中宋"/>
          <w:kern w:val="2"/>
          <w:sz w:val="24"/>
          <w:szCs w:val="24"/>
          <w:lang w:eastAsia="zh-CN"/>
        </w:rPr>
      </w:pPr>
      <w:r>
        <w:rPr>
          <w:rFonts w:hint="eastAsia" w:ascii="华文中宋" w:hAnsi="华文中宋" w:eastAsia="华文中宋" w:cs="华文中宋"/>
          <w:kern w:val="2"/>
          <w:sz w:val="24"/>
          <w:szCs w:val="24"/>
          <w:lang w:eastAsia="zh-CN"/>
        </w:rPr>
        <w:t>~~~~~~~~~~~~~~~~~~~</w:t>
      </w:r>
      <w:r>
        <w:rPr>
          <w:rFonts w:hint="eastAsia" w:ascii="华文中宋" w:hAnsi="华文中宋" w:eastAsia="华文中宋" w:cs="华文中宋"/>
          <w:b/>
          <w:bCs/>
          <w:kern w:val="2"/>
          <w:sz w:val="24"/>
          <w:szCs w:val="24"/>
          <w:lang w:eastAsia="zh-CN"/>
        </w:rPr>
        <w:t>★ 总结拓展</w:t>
      </w:r>
      <w:r>
        <w:rPr>
          <w:rFonts w:hint="eastAsia" w:ascii="华文中宋" w:hAnsi="华文中宋" w:eastAsia="华文中宋" w:cs="华文中宋"/>
          <w:b/>
          <w:bCs/>
          <w:kern w:val="2"/>
          <w:sz w:val="24"/>
          <w:szCs w:val="24"/>
          <w:lang w:val="en-US" w:eastAsia="zh-CN"/>
        </w:rPr>
        <w:t xml:space="preserve"> 学以致用</w:t>
      </w:r>
      <w:r>
        <w:rPr>
          <w:rFonts w:hint="eastAsia" w:ascii="华文中宋" w:hAnsi="华文中宋" w:eastAsia="华文中宋" w:cs="华文中宋"/>
          <w:b/>
          <w:bCs/>
          <w:kern w:val="2"/>
          <w:sz w:val="24"/>
          <w:szCs w:val="24"/>
          <w:lang w:eastAsia="zh-CN"/>
        </w:rPr>
        <w:t xml:space="preserve"> ★</w:t>
      </w:r>
      <w:r>
        <w:rPr>
          <w:rFonts w:hint="eastAsia" w:ascii="华文中宋" w:hAnsi="华文中宋" w:eastAsia="华文中宋" w:cs="华文中宋"/>
          <w:kern w:val="2"/>
          <w:sz w:val="24"/>
          <w:szCs w:val="24"/>
          <w:lang w:eastAsia="zh-CN"/>
        </w:rPr>
        <w:t>~~~~~~~~~~~~~~~~~~~</w:t>
      </w:r>
    </w:p>
    <w:p>
      <w:pPr>
        <w:widowControl w:val="0"/>
        <w:spacing w:after="0" w:line="360" w:lineRule="auto"/>
        <w:jc w:val="both"/>
        <w:rPr>
          <w:rFonts w:hint="eastAsia" w:ascii="华文中宋" w:hAnsi="华文中宋" w:eastAsia="华文中宋" w:cs="华文中宋"/>
          <w:kern w:val="2"/>
          <w:sz w:val="24"/>
          <w:szCs w:val="24"/>
          <w:lang w:val="en-US" w:eastAsia="zh-CN"/>
        </w:rPr>
      </w:pPr>
      <w:r>
        <w:rPr>
          <w:rFonts w:ascii="Times New Roman" w:hAnsi="Times New Roman" w:eastAsia="宋体" w:cs="Times New Roman"/>
          <w:kern w:val="2"/>
          <w:sz w:val="21"/>
          <w:szCs w:val="24"/>
          <w:lang w:eastAsia="zh-CN"/>
        </w:rPr>
        <w:drawing>
          <wp:inline distT="0" distB="0" distL="114300" distR="114300">
            <wp:extent cx="5271770" cy="2189480"/>
            <wp:effectExtent l="0" t="0" r="5080" b="12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271770" cy="2189480"/>
                    </a:xfrm>
                    <a:prstGeom prst="rect">
                      <a:avLst/>
                    </a:prstGeom>
                    <a:noFill/>
                    <a:ln>
                      <a:noFill/>
                    </a:ln>
                  </pic:spPr>
                </pic:pic>
              </a:graphicData>
            </a:graphic>
          </wp:inline>
        </w:drawing>
      </w:r>
    </w:p>
    <w:p>
      <w:pPr>
        <w:widowControl/>
        <w:numPr>
          <w:ilvl w:val="0"/>
          <w:numId w:val="8"/>
        </w:numPr>
        <w:bidi w:val="0"/>
        <w:spacing w:before="100" w:beforeLines="0" w:beforeAutospacing="1" w:after="100" w:afterLines="0" w:afterAutospacing="1"/>
        <w:jc w:val="left"/>
        <w:rPr>
          <w:rFonts w:hint="eastAsia" w:ascii="华文中宋" w:hAnsi="华文中宋" w:eastAsia="华文中宋" w:cs="华文中宋"/>
          <w:b/>
          <w:bCs/>
          <w:color w:val="auto"/>
          <w:kern w:val="0"/>
          <w:sz w:val="24"/>
          <w:szCs w:val="24"/>
          <w:lang w:val="en-US" w:eastAsia="zh-CN" w:bidi="ar-SA"/>
        </w:rPr>
      </w:pPr>
      <w:r>
        <w:rPr>
          <w:rFonts w:hint="eastAsia" w:ascii="华文中宋" w:hAnsi="华文中宋" w:eastAsia="华文中宋" w:cs="华文中宋"/>
          <w:b/>
          <w:bCs/>
          <w:color w:val="auto"/>
          <w:kern w:val="0"/>
          <w:sz w:val="24"/>
          <w:szCs w:val="24"/>
          <w:lang w:val="en-US" w:eastAsia="zh-CN" w:bidi="ar-SA"/>
        </w:rPr>
        <w:t>正确认识中国社会主义建设道路探索时期的失误和成就</w:t>
      </w:r>
    </w:p>
    <w:p>
      <w:pPr>
        <w:pStyle w:val="19"/>
        <w:ind w:firstLine="440" w:firstLineChars="200"/>
        <w:rPr>
          <w:rFonts w:hint="eastAsia" w:ascii="仿宋" w:hAnsi="仿宋" w:eastAsia="仿宋" w:cs="仿宋"/>
          <w:lang w:eastAsia="zh-CN"/>
        </w:rPr>
      </w:pPr>
      <w:r>
        <w:rPr>
          <w:rFonts w:hint="eastAsia" w:ascii="仿宋" w:hAnsi="仿宋" w:eastAsia="仿宋" w:cs="仿宋"/>
          <w:lang w:val="en-US" w:eastAsia="zh-CN"/>
        </w:rPr>
        <w:t>材料：</w:t>
      </w:r>
      <w:r>
        <w:rPr>
          <w:rFonts w:hint="eastAsia" w:ascii="仿宋" w:hAnsi="仿宋" w:eastAsia="仿宋" w:cs="仿宋"/>
        </w:rPr>
        <w:t>我们现在赖以进行现代化</w:t>
      </w:r>
      <w:r>
        <w:rPr>
          <w:rFonts w:hint="eastAsia" w:ascii="仿宋" w:hAnsi="仿宋" w:eastAsia="仿宋" w:cs="仿宋"/>
          <w:lang w:val="en-US" w:eastAsia="zh-CN"/>
        </w:rPr>
        <w:t>建设</w:t>
      </w:r>
      <w:r>
        <w:rPr>
          <w:rFonts w:hint="eastAsia" w:ascii="仿宋" w:hAnsi="仿宋" w:eastAsia="仿宋" w:cs="仿宋"/>
        </w:rPr>
        <w:t>的物质技术基出,很大一部分是这个期间建设起来的;全国经济文化建设等方面的骨干力量和他们的工作经验, 大部分也是在</w:t>
      </w:r>
      <w:r>
        <w:rPr>
          <w:rFonts w:hint="eastAsia" w:ascii="仿宋" w:hAnsi="仿宋" w:eastAsia="仿宋" w:cs="仿宋"/>
          <w:lang w:val="en-US" w:eastAsia="zh-CN"/>
        </w:rPr>
        <w:t>这个</w:t>
      </w:r>
      <w:r>
        <w:rPr>
          <w:rFonts w:hint="eastAsia" w:ascii="仿宋" w:hAnsi="仿宋" w:eastAsia="仿宋" w:cs="仿宋"/>
        </w:rPr>
        <w:t>期间培养和</w:t>
      </w:r>
      <w:r>
        <w:rPr>
          <w:rFonts w:hint="eastAsia" w:ascii="仿宋" w:hAnsi="仿宋" w:eastAsia="仿宋" w:cs="仿宋"/>
          <w:lang w:val="en-US" w:eastAsia="zh-CN"/>
        </w:rPr>
        <w:t>积累</w:t>
      </w:r>
      <w:r>
        <w:rPr>
          <w:rFonts w:hint="eastAsia" w:ascii="仿宋" w:hAnsi="仿宋" w:eastAsia="仿宋" w:cs="仿宋"/>
        </w:rPr>
        <w:t>起来的。这是这个</w:t>
      </w:r>
      <w:r>
        <w:rPr>
          <w:rFonts w:hint="eastAsia" w:ascii="仿宋" w:hAnsi="仿宋" w:eastAsia="仿宋" w:cs="仿宋"/>
          <w:lang w:val="en-US" w:eastAsia="zh-CN"/>
        </w:rPr>
        <w:t>期间</w:t>
      </w:r>
      <w:r>
        <w:rPr>
          <w:rFonts w:hint="eastAsia" w:ascii="仿宋" w:hAnsi="仿宋" w:eastAsia="仿宋" w:cs="仿宋"/>
        </w:rPr>
        <w:t>党的工作的</w:t>
      </w:r>
      <w:r>
        <w:rPr>
          <w:rFonts w:hint="eastAsia" w:ascii="仿宋" w:hAnsi="仿宋" w:eastAsia="仿宋" w:cs="仿宋"/>
          <w:lang w:val="en-US" w:eastAsia="zh-CN"/>
        </w:rPr>
        <w:t>主导方面。</w:t>
      </w:r>
    </w:p>
    <w:p>
      <w:pPr>
        <w:pStyle w:val="19"/>
        <w:ind w:firstLine="440" w:firstLineChars="200"/>
        <w:rPr>
          <w:rFonts w:hint="eastAsia" w:ascii="华文中宋" w:hAnsi="华文中宋" w:eastAsia="华文中宋" w:cs="华文中宋"/>
          <w:b/>
          <w:bCs/>
        </w:rPr>
      </w:pPr>
      <w:r>
        <w:rPr>
          <w:rFonts w:hint="eastAsia" w:ascii="华文中宋" w:hAnsi="华文中宋" w:eastAsia="华文中宋" w:cs="华文中宋"/>
          <w:b/>
          <w:bCs/>
        </w:rPr>
        <w:t>这段材料出自1981年</w:t>
      </w:r>
      <w:r>
        <w:rPr>
          <w:rFonts w:hint="eastAsia" w:ascii="华文中宋" w:hAnsi="华文中宋" w:eastAsia="华文中宋" w:cs="华文中宋"/>
          <w:b/>
          <w:bCs/>
          <w:lang w:eastAsia="zh-CN"/>
        </w:rPr>
        <w:t>《</w:t>
      </w:r>
      <w:r>
        <w:rPr>
          <w:rFonts w:hint="eastAsia" w:ascii="华文中宋" w:hAnsi="华文中宋" w:eastAsia="华文中宋" w:cs="华文中宋"/>
          <w:b/>
          <w:bCs/>
        </w:rPr>
        <w:t>中国共产党中央委员会关于建国以来党的若干历史问题的决</w:t>
      </w:r>
    </w:p>
    <w:p>
      <w:pPr>
        <w:pStyle w:val="19"/>
        <w:rPr>
          <w:rFonts w:hint="eastAsia" w:ascii="华文中宋" w:hAnsi="华文中宋" w:eastAsia="华文中宋" w:cs="华文中宋"/>
          <w:b/>
          <w:bCs/>
        </w:rPr>
      </w:pPr>
      <w:r>
        <w:rPr>
          <w:rFonts w:hint="eastAsia" w:ascii="华文中宋" w:hAnsi="华文中宋" w:eastAsia="华文中宋" w:cs="华文中宋"/>
          <w:b/>
          <w:bCs/>
        </w:rPr>
        <w:t>议》.文中的“这个</w:t>
      </w:r>
      <w:r>
        <w:rPr>
          <w:rFonts w:hint="eastAsia" w:ascii="华文中宋" w:hAnsi="华文中宋" w:eastAsia="华文中宋" w:cs="华文中宋"/>
          <w:b/>
          <w:bCs/>
          <w:lang w:val="en-US" w:eastAsia="zh-CN"/>
        </w:rPr>
        <w:t>期间</w:t>
      </w:r>
      <w:r>
        <w:rPr>
          <w:rFonts w:hint="eastAsia" w:ascii="华文中宋" w:hAnsi="华文中宋" w:eastAsia="华文中宋" w:cs="华文中宋"/>
          <w:b/>
          <w:bCs/>
        </w:rPr>
        <w:t>",指的是1956年至1966年我国开始全面建设社会主义的十年。</w:t>
      </w:r>
    </w:p>
    <w:p>
      <w:pPr>
        <w:pStyle w:val="19"/>
        <w:rPr>
          <w:rFonts w:hint="eastAsia" w:ascii="华文中宋" w:hAnsi="华文中宋" w:eastAsia="华文中宋" w:cs="华文中宋"/>
          <w:b/>
          <w:bCs/>
        </w:rPr>
      </w:pPr>
      <w:r>
        <w:rPr>
          <w:rFonts w:hint="eastAsia" w:ascii="华文中宋" w:hAnsi="华文中宋" w:eastAsia="华文中宋" w:cs="华文中宋"/>
          <w:b/>
          <w:bCs/>
        </w:rPr>
        <w:t>结合课文知识和上述材料,谈谈你对这一时期的理解和认识。</w:t>
      </w:r>
    </w:p>
    <w:p>
      <w:pPr>
        <w:pStyle w:val="19"/>
        <w:ind w:firstLine="440" w:firstLineChars="200"/>
        <w:rPr>
          <w:rFonts w:hint="eastAsia" w:ascii="华文中宋" w:hAnsi="华文中宋" w:eastAsia="华文中宋" w:cs="华文中宋"/>
        </w:rPr>
      </w:pPr>
      <w:r>
        <w:rPr>
          <w:rFonts w:hint="eastAsia" w:ascii="华文中宋" w:hAnsi="华文中宋" w:eastAsia="华文中宋" w:cs="华文中宋"/>
        </w:rPr>
        <w:t>我国社会主义建设取得了巨大成就,初步形成</w:t>
      </w:r>
      <w:r>
        <w:rPr>
          <w:rFonts w:hint="eastAsia" w:ascii="华文中宋" w:hAnsi="华文中宋" w:eastAsia="华文中宋" w:cs="华文中宋"/>
          <w:lang w:val="en-US" w:eastAsia="zh-CN"/>
        </w:rPr>
        <w:t>了</w:t>
      </w:r>
      <w:r>
        <w:rPr>
          <w:rFonts w:hint="eastAsia" w:ascii="华文中宋" w:hAnsi="华文中宋" w:eastAsia="华文中宋" w:cs="华文中宋"/>
        </w:rPr>
        <w:t>独立的、比较完整的工业体系和国民经济体系,为以后的社会主义现代化建设打下</w:t>
      </w:r>
      <w:r>
        <w:rPr>
          <w:rFonts w:hint="eastAsia" w:ascii="华文中宋" w:hAnsi="华文中宋" w:eastAsia="华文中宋" w:cs="华文中宋"/>
          <w:lang w:val="en-US" w:eastAsia="zh-CN"/>
        </w:rPr>
        <w:t>了</w:t>
      </w:r>
      <w:r>
        <w:rPr>
          <w:rFonts w:hint="eastAsia" w:ascii="华文中宋" w:hAnsi="华文中宋" w:eastAsia="华文中宋" w:cs="华文中宋"/>
        </w:rPr>
        <w:t>坚实基础。大批社会主义建设人才也得到锻炼。 这一时期的社会主义建设也出现</w:t>
      </w:r>
      <w:r>
        <w:rPr>
          <w:rFonts w:hint="eastAsia" w:ascii="华文中宋" w:hAnsi="华文中宋" w:eastAsia="华文中宋" w:cs="华文中宋"/>
          <w:lang w:val="en-US" w:eastAsia="zh-CN"/>
        </w:rPr>
        <w:t>了</w:t>
      </w:r>
      <w:r>
        <w:rPr>
          <w:rFonts w:hint="eastAsia" w:ascii="华文中宋" w:hAnsi="华文中宋" w:eastAsia="华文中宋" w:cs="华文中宋"/>
        </w:rPr>
        <w:t>一些挫折和失误,给国家带来了损失。 从挫折中,我们也吸取教训,认识到发展经济要符合国情,遵循客观规律。这些都为以后的发展积累了经验。</w:t>
      </w:r>
    </w:p>
    <w:p>
      <w:pPr>
        <w:pStyle w:val="19"/>
        <w:ind w:firstLine="440" w:firstLineChars="200"/>
        <w:rPr>
          <w:rFonts w:hint="eastAsia" w:ascii="华文中宋" w:hAnsi="华文中宋" w:eastAsia="华文中宋" w:cs="华文中宋"/>
        </w:rPr>
      </w:pPr>
    </w:p>
    <w:p>
      <w:pPr>
        <w:pStyle w:val="19"/>
        <w:rPr>
          <w:rFonts w:hint="eastAsia" w:ascii="华文中宋" w:hAnsi="华文中宋" w:eastAsia="华文中宋" w:cs="华文中宋"/>
        </w:rPr>
      </w:pPr>
      <w:r>
        <w:rPr>
          <w:rFonts w:hint="eastAsia" w:ascii="华文中宋" w:hAnsi="华文中宋" w:eastAsia="华文中宋" w:cs="华文中宋"/>
          <w:b/>
          <w:bCs/>
          <w:color w:val="auto"/>
          <w:kern w:val="0"/>
          <w:sz w:val="24"/>
          <w:szCs w:val="24"/>
          <w:lang w:val="en-US" w:eastAsia="zh-CN" w:bidi="ar-SA"/>
        </w:rPr>
        <w:t>二、你还知道哪些全面建设社会主义时期涌现出的模范人物和他们代表的伟大精神？你要如何学习？</w:t>
      </w:r>
      <w:bookmarkStart w:id="0" w:name="_GoBack"/>
      <w:bookmarkEnd w:id="0"/>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auto"/>
    <w:pitch w:val="default"/>
    <w:sig w:usb0="E00006FF" w:usb1="400004FF" w:usb2="00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宋体"/>
    <w:panose1 w:val="00000000000000000000"/>
    <w:charset w:val="86"/>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MS Gothic">
    <w:panose1 w:val="020B0609070205080204"/>
    <w:charset w:val="80"/>
    <w:family w:val="modern"/>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 w:name="Courier New">
    <w:panose1 w:val="02070309020205020404"/>
    <w:charset w:val="00"/>
    <w:family w:val="auto"/>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D82FB6A"/>
    <w:multiLevelType w:val="singleLevel"/>
    <w:tmpl w:val="FD82FB6A"/>
    <w:lvl w:ilvl="0" w:tentative="0">
      <w:start w:val="1"/>
      <w:numFmt w:val="chineseCounting"/>
      <w:suff w:val="nothing"/>
      <w:lvlText w:val="%1、"/>
      <w:lvlJc w:val="left"/>
      <w:rPr>
        <w:rFonts w:hint="eastAsia"/>
      </w:rPr>
    </w:lvl>
  </w:abstractNum>
  <w:abstractNum w:abstractNumId="1">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2">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3">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4">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5">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6">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abstractNum w:abstractNumId="7">
    <w:nsid w:val="5F688191"/>
    <w:multiLevelType w:val="singleLevel"/>
    <w:tmpl w:val="5F688191"/>
    <w:lvl w:ilvl="0" w:tentative="0">
      <w:start w:val="1"/>
      <w:numFmt w:val="decimal"/>
      <w:lvlText w:val="%1."/>
      <w:lvlJc w:val="left"/>
      <w:pPr>
        <w:tabs>
          <w:tab w:val="left" w:pos="312"/>
        </w:tabs>
      </w:pPr>
    </w:lvl>
  </w:abstractNum>
  <w:num w:numId="1">
    <w:abstractNumId w:val="2"/>
  </w:num>
  <w:num w:numId="2">
    <w:abstractNumId w:val="5"/>
  </w:num>
  <w:num w:numId="3">
    <w:abstractNumId w:val="6"/>
  </w:num>
  <w:num w:numId="4">
    <w:abstractNumId w:val="3"/>
  </w:num>
  <w:num w:numId="5">
    <w:abstractNumId w:val="1"/>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50F24EA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unhideWhenUsed="0" w:uiPriority="66" w:semiHidden="0" w:name="Medium List 2"/>
    <w:lsdException w:qFormat="1" w:unhideWhenUsed="0" w:uiPriority="67" w:semiHidden="0" w:name="Medium Grid 1"/>
    <w:lsdException w:qFormat="1" w:unhideWhenUsed="0" w:uiPriority="68" w:semiHidden="0" w:name="Medium Grid 2"/>
    <w:lsdException w:unhideWhenUsed="0" w:uiPriority="69" w:semiHidden="0" w:name="Medium Grid 3"/>
    <w:lsdException w:qFormat="1" w:unhideWhenUsed="0" w:uiPriority="70" w:semiHidden="0" w:name="Dark List"/>
    <w:lsdException w:qFormat="1" w:unhideWhenUsed="0" w:uiPriority="71" w:semiHidden="0" w:name="Colorful Shading"/>
    <w:lsdException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unhideWhenUsed="0" w:uiPriority="60" w:semiHidden="0" w:name="Light Shading Accent 2"/>
    <w:lsdException w:qFormat="1" w:unhideWhenUsed="0" w:uiPriority="61" w:semiHidden="0" w:name="Light List Accent 2"/>
    <w:lsdException w:qFormat="1" w:unhideWhenUsed="0" w:uiPriority="62" w:semiHidden="0" w:name="Light Grid Accent 2"/>
    <w:lsdException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unhideWhenUsed="0" w:uiPriority="62" w:semiHidden="0" w:name="Light Grid Accent 3"/>
    <w:lsdException w:qFormat="1" w:unhideWhenUsed="0" w:uiPriority="63" w:semiHidden="0" w:name="Medium Shading 1 Accent 3"/>
    <w:lsdException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qFormat="1" w:unhideWhenUsed="0" w:uiPriority="70" w:semiHidden="0" w:name="Dark List Accent 3"/>
    <w:lsdException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unhideWhenUsed="0" w:uiPriority="62" w:semiHidden="0" w:name="Light Grid Accent 4"/>
    <w:lsdException w:qFormat="1" w:unhideWhenUsed="0" w:uiPriority="63" w:semiHidden="0" w:name="Medium Shading 1 Accent 4"/>
    <w:lsdException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unhideWhenUsed="0" w:uiPriority="61" w:semiHidden="0" w:name="Light List Accent 5"/>
    <w:lsdException w:qFormat="1" w:unhideWhenUsed="0" w:uiPriority="62" w:semiHidden="0" w:name="Light Grid Accent 5"/>
    <w:lsdException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unhideWhenUsed="0" w:uiPriority="62" w:semiHidden="0" w:name="Light Grid Accent 6"/>
    <w:lsdException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微软雅黑" w:hAnsi="微软雅黑" w:eastAsia="微软雅黑"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萌萌站不起来</cp:lastModifiedBy>
  <dcterms:modified xsi:type="dcterms:W3CDTF">2020-02-14T19:54:21Z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